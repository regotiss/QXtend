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1"/>
        <w:gridCol w:w="1028"/>
      </w:tblGrid>
      <w:tr w:rsidR="00D70AC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D70AC1" w:rsidRDefault="00FF63EB" w:rsidP="00FF63EB">
            <w:pPr>
              <w:pStyle w:val="PersonalName"/>
              <w:jc w:val="center"/>
            </w:pPr>
            <w:r>
              <w:t>Payload analysis</w:t>
            </w:r>
            <w:sdt>
              <w:sdtPr>
                <w:id w:val="1389845768"/>
                <w:placeholder>
                  <w:docPart w:val="F4953B5C57DD45EEB69B58F8DBC0DDF1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8A2DEC">
                  <w:t>[Type the sender company name]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D70AC1" w:rsidRDefault="00950187">
            <w:pPr>
              <w:spacing w:after="0" w:line="240" w:lineRule="auto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0D57F" wp14:editId="75AB4AEA">
                      <wp:extent cx="548640" cy="640080"/>
                      <wp:effectExtent l="0" t="0" r="3810" b="762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AE53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93A29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" fillcolor="#d3ce98" strokecolor="#6b7d72" strokeweight=".5pt">
                      <w10:anchorlock/>
                    </v:rect>
                  </w:pict>
                </mc:Fallback>
              </mc:AlternateContent>
            </w:r>
          </w:p>
        </w:tc>
      </w:tr>
      <w:tr w:rsidR="00D70AC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D70AC1" w:rsidRDefault="00FF63EB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sdt>
              <w:sdtPr>
                <w:alias w:val="Address"/>
                <w:tag w:val="Address"/>
                <w:id w:val="-203863747"/>
                <w:placeholder>
                  <w:docPart w:val="C57D97805A264A5A983503CD8204D75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Pr="00FF63EB">
                  <w:t>QXtend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D70AC1" w:rsidRDefault="00D70AC1">
            <w:pPr>
              <w:spacing w:after="0" w:line="240" w:lineRule="auto"/>
            </w:pPr>
          </w:p>
        </w:tc>
      </w:tr>
    </w:tbl>
    <w:p w:rsidR="00D70AC1" w:rsidRDefault="00D70AC1">
      <w:pPr>
        <w:pStyle w:val="SectionHeading"/>
      </w:pPr>
    </w:p>
    <w:p w:rsidR="00D70AC1" w:rsidRDefault="00950187">
      <w:sdt>
        <w:sdtPr>
          <w:id w:val="-444930552"/>
          <w:placeholder>
            <w:docPart w:val="3177A31CBB234276B1ED1C300B065F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F63EB">
            <w:t>1/16/2017</w:t>
          </w:r>
        </w:sdtContent>
      </w:sdt>
    </w:p>
    <w:p w:rsidR="00D70AC1" w:rsidRDefault="00D70AC1">
      <w:pPr>
        <w:pStyle w:val="SenderAddress"/>
      </w:pPr>
    </w:p>
    <w:sdt>
      <w:sdtPr>
        <w:id w:val="1044647336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enderAddress"/>
          </w:pPr>
          <w:proofErr w:type="spellStart"/>
          <w:r>
            <w:t>Regoti</w:t>
          </w:r>
          <w:proofErr w:type="spellEnd"/>
          <w:r>
            <w:t>, Sujata</w:t>
          </w:r>
        </w:p>
      </w:sdtContent>
    </w:sdt>
    <w:sdt>
      <w:sdtPr>
        <w:id w:val="563225080"/>
        <w:placeholder>
          <w:docPart w:val="F4953B5C57DD45EEB69B58F8DBC0DDF1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70AC1" w:rsidRDefault="008A2DEC">
          <w:pPr>
            <w:pStyle w:val="SenderAddress"/>
          </w:pPr>
          <w:r>
            <w:t>[Type the sender company name]</w:t>
          </w:r>
        </w:p>
      </w:sdtContent>
    </w:sdt>
    <w:sdt>
      <w:sdtPr>
        <w:id w:val="1736055033"/>
        <w:placeholder>
          <w:docPart w:val="73B0DD06EBD04050A82984BD4F5DB1E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70AC1" w:rsidRDefault="00FF63EB">
          <w:pPr>
            <w:pStyle w:val="SenderAddress"/>
          </w:pPr>
          <w:r>
            <w:t>QXtend</w:t>
          </w:r>
        </w:p>
      </w:sdtContent>
    </w:sdt>
    <w:p w:rsidR="00D70AC1" w:rsidRDefault="00D70AC1">
      <w:pPr>
        <w:pStyle w:val="RecipientAddress"/>
      </w:pPr>
    </w:p>
    <w:p w:rsidR="00FF63EB" w:rsidRPr="00C63C29" w:rsidRDefault="00FF63EB" w:rsidP="00FF63EB">
      <w:pPr>
        <w:pStyle w:val="NoSpacing"/>
        <w:numPr>
          <w:ilvl w:val="0"/>
          <w:numId w:val="22"/>
        </w:numPr>
        <w:rPr>
          <w:rFonts w:ascii="Euphemia" w:hAnsi="Euphemia"/>
        </w:rPr>
      </w:pPr>
      <w:r w:rsidRPr="00C63C29">
        <w:rPr>
          <w:rFonts w:ascii="Euphemia" w:hAnsi="Euphemia"/>
        </w:rPr>
        <w:t>From payload get end point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  <w:r w:rsidRPr="00C63C29">
        <w:rPr>
          <w:rFonts w:ascii="Euphemia" w:hAnsi="Euphem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A0F0" wp14:editId="5F7DCD22">
                <wp:simplePos x="0" y="0"/>
                <wp:positionH relativeFrom="column">
                  <wp:posOffset>533400</wp:posOffset>
                </wp:positionH>
                <wp:positionV relativeFrom="paragraph">
                  <wp:posOffset>59690</wp:posOffset>
                </wp:positionV>
                <wp:extent cx="5991225" cy="93345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EndpointURI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qcom:propertyValue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 w:rsidRPr="00FF63EB">
                              <w:t xml:space="preserve"> </w:t>
                            </w:r>
                            <w:r w:rsidRPr="00FF63EB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http://heuqa.tcc.etn.com:8081/heu1qxi163/services/QdocWebService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&lt;/qcom:propertyValue&gt;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2pt;margin-top:4.7pt;width:471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EndpointURI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qcom:propertyValue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 w:rsidRPr="00FF63EB">
                        <w:t xml:space="preserve"> </w:t>
                      </w:r>
                      <w:r w:rsidRPr="00FF63EB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http://heuqa.tcc.etn.com:8081/heu1qxi163/services/QdocWebService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&lt;/qcom:propertyValue&gt;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FF63EB" w:rsidP="00FF63EB">
      <w:pPr>
        <w:pStyle w:val="NoSpacing"/>
        <w:ind w:left="720"/>
        <w:rPr>
          <w:rFonts w:ascii="Euphemia" w:hAnsi="Euphemia"/>
        </w:rPr>
      </w:pPr>
      <w:r>
        <w:rPr>
          <w:rFonts w:ascii="Euphemia" w:hAnsi="Euphemia"/>
        </w:rPr>
        <w:t>In the above endpoint URI, nhaqx</w:t>
      </w:r>
      <w:r w:rsidRPr="00720F1A">
        <w:rPr>
          <w:rFonts w:ascii="Euphemia" w:hAnsi="Euphemia"/>
          <w:b/>
        </w:rPr>
        <w:t>i</w:t>
      </w:r>
      <w:r>
        <w:rPr>
          <w:rFonts w:ascii="Euphemia" w:hAnsi="Euphemia"/>
        </w:rPr>
        <w:t xml:space="preserve">163 represents </w:t>
      </w:r>
      <w:proofErr w:type="spellStart"/>
      <w:r>
        <w:rPr>
          <w:rFonts w:ascii="Euphemia" w:hAnsi="Euphemia"/>
        </w:rPr>
        <w:t>nha</w:t>
      </w:r>
      <w:proofErr w:type="spellEnd"/>
      <w:r>
        <w:rPr>
          <w:rFonts w:ascii="Euphemia" w:hAnsi="Euphemia"/>
        </w:rPr>
        <w:t xml:space="preserve"> QXtend Inbound. For outbound : nhaqxo163   </w:t>
      </w:r>
    </w:p>
    <w:p w:rsidR="00FF63EB" w:rsidRDefault="00E778C6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ab/>
        <w:t xml:space="preserve">Use Link : </w:t>
      </w:r>
      <w:r w:rsidRPr="00E778C6">
        <w:rPr>
          <w:rFonts w:ascii="Euphemia" w:hAnsi="Euphemia"/>
        </w:rPr>
        <w:t>http://heuqa.tcc.etn.com:8081/heu1qxi163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Get </w:t>
      </w:r>
      <w:proofErr w:type="spellStart"/>
      <w:r>
        <w:rPr>
          <w:rFonts w:ascii="Euphemia" w:hAnsi="Euphemia"/>
          <w:sz w:val="24"/>
          <w:szCs w:val="24"/>
        </w:rPr>
        <w:t>wsaTo</w:t>
      </w:r>
      <w:proofErr w:type="spellEnd"/>
      <w:r>
        <w:rPr>
          <w:rFonts w:ascii="Euphemia" w:hAnsi="Euphemia"/>
          <w:sz w:val="24"/>
          <w:szCs w:val="24"/>
        </w:rPr>
        <w:t xml:space="preserve"> Property</w: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 </w:t>
      </w:r>
    </w:p>
    <w:p w:rsidR="00FF63EB" w:rsidRDefault="00FF63EB" w:rsidP="00FF63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8929" wp14:editId="6C21D4BD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5943600" cy="86677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&lt;ns2:propertyName&gt;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wsaTo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&lt;/ns2:propertyName&gt; </w:t>
                            </w:r>
                          </w:p>
                          <w:p w:rsidR="00FF63EB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&lt;ns2:propertyValue&gt;</w:t>
                            </w:r>
                            <w:r w:rsidR="00E778C6" w:rsidRPr="00E77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778C6" w:rsidRPr="00E778C6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urn:services-qad-com:heuqueryqxi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6pt;margin-top:2.65pt;width:468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&lt;ns2:propertyName&gt;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wsaTo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&lt;/ns2:propertyName&gt; </w:t>
                      </w:r>
                    </w:p>
                    <w:p w:rsidR="00FF63EB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&lt;ns2:propertyValue&gt;</w:t>
                      </w:r>
                      <w:r w:rsidR="00E778C6" w:rsidRPr="00E778C6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778C6" w:rsidRPr="00E778C6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urn:services-qad-com:heuqueryqxi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Here outbound receiver </w:t>
      </w:r>
      <w:proofErr w:type="spellStart"/>
      <w:r w:rsidR="00E778C6">
        <w:rPr>
          <w:rFonts w:ascii="Euphemia" w:hAnsi="Euphemia"/>
          <w:sz w:val="24"/>
          <w:szCs w:val="24"/>
        </w:rPr>
        <w:t>heuqueryqxi</w:t>
      </w:r>
      <w:proofErr w:type="spellEnd"/>
      <w:r>
        <w:rPr>
          <w:rFonts w:ascii="Euphemia" w:hAnsi="Euphemia"/>
          <w:sz w:val="24"/>
          <w:szCs w:val="24"/>
        </w:rPr>
        <w:t>.</w:t>
      </w:r>
    </w:p>
    <w:p w:rsidR="00FF63EB" w:rsidRDefault="00FF63EB" w:rsidP="00FF63EB">
      <w:pPr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ab/>
      </w:r>
    </w:p>
    <w:p w:rsidR="00FF63EB" w:rsidRPr="00795D33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Open above URI. Go to Configuration-&gt;Receivers-&gt;Outbound</w:t>
      </w:r>
    </w:p>
    <w:p w:rsidR="00FF63EB" w:rsidRPr="00C63C29" w:rsidRDefault="00E778C6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B57C2" wp14:editId="2792AC7B">
            <wp:extent cx="5943600" cy="2994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Under receivers find above receiver name.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We can check whether receiver specified in payload is available in Outbound Receiver list or not.</w:t>
      </w:r>
    </w:p>
    <w:p w:rsidR="00FF63EB" w:rsidRPr="002D45F0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A055B9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If found, Click on </w:t>
      </w:r>
      <w:r w:rsidRPr="00C63C29">
        <w:rPr>
          <w:rFonts w:ascii="Euphemia" w:hAnsi="Euphemia"/>
          <w:sz w:val="24"/>
          <w:szCs w:val="24"/>
        </w:rPr>
        <w:t>View</w:t>
      </w:r>
      <w:r>
        <w:rPr>
          <w:rFonts w:ascii="Euphemia" w:hAnsi="Euphemia"/>
          <w:sz w:val="24"/>
          <w:szCs w:val="24"/>
        </w:rPr>
        <w:t>.</w:t>
      </w:r>
    </w:p>
    <w:p w:rsidR="00FF63EB" w:rsidRPr="00795D33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BFF4" wp14:editId="48A3C23D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5114925" cy="7715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795D33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795D33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&lt;part  name="body"&gt; </w:t>
                            </w:r>
                          </w:p>
                          <w:p w:rsidR="00FF63EB" w:rsidRDefault="00FF63EB" w:rsidP="00FF63EB"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055B9" w:rsidRPr="00A055B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="00A055B9" w:rsidRPr="00A055B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querySoaItemHyd</w:t>
                            </w:r>
                            <w:proofErr w:type="spellEnd"/>
                            <w:r w:rsidR="00A055B9" w:rsidRPr="00A055B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D33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Receiver </w:t>
                            </w:r>
                            <w:proofErr w:type="spellStart"/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QDocName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9.75pt;margin-top:7.5pt;width:402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795D33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795D33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&lt;part  name="body"&gt; </w:t>
                      </w:r>
                    </w:p>
                    <w:p w:rsidR="00FF63EB" w:rsidRDefault="00FF63EB" w:rsidP="00FF63EB"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    </w:t>
                      </w:r>
                      <w:r w:rsidR="00A055B9" w:rsidRPr="00A055B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="00A055B9" w:rsidRPr="00A055B9">
                        <w:rPr>
                          <w:rFonts w:ascii="Euphemia" w:hAnsi="Euphemia"/>
                          <w:sz w:val="24"/>
                          <w:szCs w:val="24"/>
                        </w:rPr>
                        <w:t>querySoaItemHyd</w:t>
                      </w:r>
                      <w:proofErr w:type="spellEnd"/>
                      <w:r w:rsidR="00A055B9" w:rsidRPr="00A055B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</w:t>
                      </w:r>
                      <w:r w:rsidRPr="00795D33">
                        <w:rPr>
                          <w:rFonts w:ascii="Euphemia" w:hAnsi="Euphemia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Receiver </w:t>
                      </w:r>
                      <w:proofErr w:type="spellStart"/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>QDocName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A055B9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F8CC1" wp14:editId="65A7A5D9">
            <wp:extent cx="5943600" cy="3382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Check Version as specified in payload.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2D45F0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 w:rsidRPr="002D45F0">
        <w:rPr>
          <w:rFonts w:ascii="Euphemia" w:hAnsi="Euphemia"/>
          <w:sz w:val="24"/>
          <w:szCs w:val="24"/>
        </w:rPr>
        <w:t xml:space="preserve">&lt;ns2:propertyName&gt;version&lt;/ns2:propertyName&gt;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 w:rsidRPr="002D45F0">
        <w:rPr>
          <w:rFonts w:ascii="Euphemia" w:hAnsi="Euphemia"/>
          <w:sz w:val="24"/>
          <w:szCs w:val="24"/>
        </w:rPr>
        <w:t>&lt;ns2:propertyValue&gt;</w:t>
      </w:r>
      <w:r w:rsidRPr="002D45F0">
        <w:rPr>
          <w:rFonts w:ascii="Euphemia" w:hAnsi="Euphemia"/>
          <w:b/>
          <w:sz w:val="24"/>
          <w:szCs w:val="24"/>
        </w:rPr>
        <w:t>eB_1</w:t>
      </w:r>
      <w:r w:rsidRPr="002D45F0">
        <w:rPr>
          <w:rFonts w:ascii="Euphemia" w:hAnsi="Euphemia"/>
          <w:sz w:val="24"/>
          <w:szCs w:val="24"/>
        </w:rPr>
        <w:t>&lt;/ns2:propertyValue&gt;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In outbound, Under Business Object find response provided in payload.  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A055B9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25896" wp14:editId="685D5BC4">
            <wp:extent cx="5943600" cy="4116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 xml:space="preserve">Under Business Object, we get Table and All its fields details. </w:t>
      </w:r>
    </w:p>
    <w:p w:rsidR="00FF63EB" w:rsidRPr="00FF63EB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D70AC1" w:rsidP="00FF63EB"/>
    <w:p w:rsidR="00D70AC1" w:rsidRDefault="00D70AC1">
      <w:pPr>
        <w:pStyle w:val="Closing"/>
      </w:pPr>
      <w:bookmarkStart w:id="0" w:name="_GoBack"/>
      <w:bookmarkEnd w:id="0"/>
    </w:p>
    <w:sdt>
      <w:sdtPr>
        <w:rPr>
          <w:sz w:val="21"/>
          <w:szCs w:val="21"/>
        </w:rPr>
        <w:id w:val="-1919552639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ignature"/>
            <w:rPr>
              <w:sz w:val="21"/>
              <w:szCs w:val="21"/>
            </w:rPr>
          </w:pPr>
          <w:proofErr w:type="spellStart"/>
          <w:r>
            <w:rPr>
              <w:sz w:val="21"/>
              <w:szCs w:val="21"/>
            </w:rPr>
            <w:t>Regoti</w:t>
          </w:r>
          <w:proofErr w:type="spellEnd"/>
          <w:r>
            <w:rPr>
              <w:sz w:val="21"/>
              <w:szCs w:val="21"/>
            </w:rPr>
            <w:t>, Sujata</w:t>
          </w:r>
        </w:p>
      </w:sdtContent>
    </w:sdt>
    <w:p w:rsidR="00D70AC1" w:rsidRDefault="00FF63EB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WCE, </w:t>
      </w:r>
      <w:proofErr w:type="spellStart"/>
      <w:r>
        <w:rPr>
          <w:sz w:val="21"/>
          <w:szCs w:val="21"/>
        </w:rPr>
        <w:t>Sangli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Intern@Eaton</w:t>
      </w:r>
      <w:proofErr w:type="spellEnd"/>
    </w:p>
    <w:p w:rsidR="00D70AC1" w:rsidRDefault="00950187">
      <w:pPr>
        <w:pStyle w:val="Signature"/>
        <w:rPr>
          <w:sz w:val="21"/>
          <w:szCs w:val="21"/>
        </w:rPr>
      </w:pPr>
      <w:sdt>
        <w:sdtPr>
          <w:rPr>
            <w:color w:val="808080"/>
            <w:sz w:val="21"/>
            <w:szCs w:val="21"/>
          </w:rPr>
          <w:id w:val="1397708789"/>
          <w:placeholder>
            <w:docPart w:val="F4953B5C57DD45EEB69B58F8DBC0DDF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A2DEC">
            <w:t>[Type the sender company name]</w:t>
          </w:r>
        </w:sdtContent>
      </w:sdt>
    </w:p>
    <w:sectPr w:rsidR="00D70AC1">
      <w:footerReference w:type="default" r:id="rId16"/>
      <w:headerReference w:type="first" r:id="rId17"/>
      <w:pgSz w:w="12240" w:h="15840" w:code="1"/>
      <w:pgMar w:top="1080" w:right="1080" w:bottom="1080" w:left="108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87" w:rsidRDefault="00950187">
      <w:pPr>
        <w:spacing w:after="0" w:line="240" w:lineRule="auto"/>
      </w:pPr>
      <w:r>
        <w:separator/>
      </w:r>
    </w:p>
  </w:endnote>
  <w:endnote w:type="continuationSeparator" w:id="0">
    <w:p w:rsidR="00950187" w:rsidRDefault="009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Footer"/>
      <w:jc w:val="cen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9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30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Ac0tWPPgIAAN4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31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01VOS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950187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F63E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January 16, 2017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DEC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2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" filled="f" stroked="f" strokeweight="2pt">
              <v:textbox inset="0,0,0,0">
                <w:txbxContent>
                  <w:p w:rsidR="00D70AC1" w:rsidRDefault="00950187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F63E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January 16, 2017</w:t>
                        </w:r>
                      </w:sdtContent>
                    </w:sdt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A2DEC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87" w:rsidRDefault="00950187">
      <w:pPr>
        <w:spacing w:after="0" w:line="240" w:lineRule="auto"/>
      </w:pPr>
      <w:r>
        <w:separator/>
      </w:r>
    </w:p>
  </w:footnote>
  <w:footnote w:type="continuationSeparator" w:id="0">
    <w:p w:rsidR="00950187" w:rsidRDefault="0095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2FC0B5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0KQIAAI8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EFF1E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ER+Cb42AgAAzA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C30C7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B4DXaAiAgAAjw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abstractNum w:abstractNumId="10">
    <w:nsid w:val="117A21EB"/>
    <w:multiLevelType w:val="hybridMultilevel"/>
    <w:tmpl w:val="586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72386"/>
    <w:multiLevelType w:val="hybridMultilevel"/>
    <w:tmpl w:val="554A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EB"/>
    <w:rsid w:val="008A2DEC"/>
    <w:rsid w:val="00950187"/>
    <w:rsid w:val="00A055B9"/>
    <w:rsid w:val="00D70AC1"/>
    <w:rsid w:val="00E778C6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53B5C57DD45EEB69B58F8DBC0D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8923-59CF-440C-ABE2-7A96DFF28474}"/>
      </w:docPartPr>
      <w:docPartBody>
        <w:p w:rsidR="00000000" w:rsidRDefault="005F640E">
          <w:pPr>
            <w:pStyle w:val="F4953B5C57DD45EEB69B58F8DBC0DDF1"/>
          </w:pPr>
          <w:r>
            <w:t>[Type the sender company name]</w:t>
          </w:r>
        </w:p>
      </w:docPartBody>
    </w:docPart>
    <w:docPart>
      <w:docPartPr>
        <w:name w:val="C57D97805A264A5A983503CD8204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5050-C77E-4552-99B2-2C4784A44150}"/>
      </w:docPartPr>
      <w:docPartBody>
        <w:p w:rsidR="00000000" w:rsidRDefault="005F640E">
          <w:pPr>
            <w:pStyle w:val="C57D97805A264A5A983503CD8204D75E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3177A31CBB234276B1ED1C300B0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E67F9-1662-497D-9E72-89F5C2EEDCF4}"/>
      </w:docPartPr>
      <w:docPartBody>
        <w:p w:rsidR="00000000" w:rsidRDefault="005F640E">
          <w:pPr>
            <w:pStyle w:val="3177A31CBB234276B1ED1C300B065F4B"/>
          </w:pPr>
          <w:r>
            <w:t>[Pick the date]</w:t>
          </w:r>
        </w:p>
      </w:docPartBody>
    </w:docPart>
    <w:docPart>
      <w:docPartPr>
        <w:name w:val="3B85C04670DB47BDAF0B1825925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8031-7927-4EFA-9951-AEEB72BEB43E}"/>
      </w:docPartPr>
      <w:docPartBody>
        <w:p w:rsidR="00000000" w:rsidRDefault="005F640E">
          <w:pPr>
            <w:pStyle w:val="3B85C04670DB47BDAF0B18259254116C"/>
          </w:pPr>
          <w:r>
            <w:t>[Type the sender name]</w:t>
          </w:r>
        </w:p>
      </w:docPartBody>
    </w:docPart>
    <w:docPart>
      <w:docPartPr>
        <w:name w:val="73B0DD06EBD04050A82984BD4F5DB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96F3-017F-4D7B-A6D2-394F5EF60E64}"/>
      </w:docPartPr>
      <w:docPartBody>
        <w:p w:rsidR="00000000" w:rsidRDefault="005F640E">
          <w:pPr>
            <w:pStyle w:val="73B0DD06EBD04050A82984BD4F5DB1E5"/>
          </w:pPr>
          <w:r>
            <w:t>[Type the sender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0E"/>
    <w:rsid w:val="005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overPageProperties xmlns="http://schemas.microsoft.com/office/2006/coverPageProps">
  <PublishDate>2017-01-16T00:00:00</PublishDate>
  <Abstract/>
  <CompanyAddress>QXtend</CompanyAddress>
  <CompanyPhone/>
  <CompanyFax/>
  <CompanyEmail/>
</CoverPage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0092B962-4DFA-493B-A9EC-1D982E2C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</Template>
  <TotalTime>33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Regoti, Sujata</dc:creator>
  <cp:lastModifiedBy>Regoti, Sujata</cp:lastModifiedBy>
  <cp:revision>1</cp:revision>
  <cp:lastPrinted>2017-01-16T04:55:00Z</cp:lastPrinted>
  <dcterms:created xsi:type="dcterms:W3CDTF">2017-01-16T04:09:00Z</dcterms:created>
  <dcterms:modified xsi:type="dcterms:W3CDTF">2017-01-16T04:55:00Z</dcterms:modified>
</cp:coreProperties>
</file>
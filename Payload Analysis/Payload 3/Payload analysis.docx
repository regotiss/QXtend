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1"/>
        <w:gridCol w:w="1028"/>
      </w:tblGrid>
      <w:tr w:rsidR="00D70AC1">
        <w:trPr>
          <w:trHeight w:val="710"/>
          <w:jc w:val="center"/>
        </w:trPr>
        <w:tc>
          <w:tcPr>
            <w:tcW w:w="4512" w:type="pct"/>
            <w:tcBorders>
              <w:top w:val="single" w:sz="4" w:space="0" w:color="6B7C71" w:themeColor="accent1" w:themeShade="BF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vAlign w:val="center"/>
          </w:tcPr>
          <w:p w:rsidR="00D70AC1" w:rsidRDefault="00FF63EB" w:rsidP="00FF63EB">
            <w:pPr>
              <w:pStyle w:val="PersonalName"/>
              <w:jc w:val="center"/>
            </w:pPr>
            <w:r>
              <w:t>Payload analysis</w:t>
            </w:r>
            <w:sdt>
              <w:sdtPr>
                <w:id w:val="1389845768"/>
                <w:placeholder>
                  <w:docPart w:val="F4953B5C57DD45EEB69B58F8DBC0DDF1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9014F3">
                  <w:t>@Eaton</w:t>
                </w:r>
              </w:sdtContent>
            </w:sdt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  <w:tcMar>
              <w:left w:w="158" w:type="dxa"/>
              <w:right w:w="0" w:type="dxa"/>
            </w:tcMar>
            <w:vAlign w:val="center"/>
          </w:tcPr>
          <w:p w:rsidR="00D70AC1" w:rsidRDefault="00950187">
            <w:pPr>
              <w:spacing w:after="0" w:line="240" w:lineRule="auto"/>
              <w:ind w:left="71" w:hanging="71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B20D57F" wp14:editId="75AB4AEA">
                      <wp:extent cx="548640" cy="640080"/>
                      <wp:effectExtent l="0" t="0" r="3810" b="7620"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640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5AE53">
                                  <a:lumMod val="60000"/>
                                  <a:lumOff val="40000"/>
                                </a:srgbClr>
                              </a:solidFill>
                              <a:ln w="6350" cap="flat" cmpd="sng" algn="ctr">
                                <a:solidFill>
                                  <a:srgbClr val="93A299">
                                    <a:lumMod val="7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9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" fillcolor="#d3ce98" strokecolor="#6b7d72" strokeweight=".5pt">
                      <w10:anchorlock/>
                    </v:rect>
                  </w:pict>
                </mc:Fallback>
              </mc:AlternateContent>
            </w:r>
          </w:p>
        </w:tc>
      </w:tr>
      <w:tr w:rsidR="00D70AC1">
        <w:trPr>
          <w:trHeight w:val="20"/>
          <w:jc w:val="center"/>
        </w:trPr>
        <w:tc>
          <w:tcPr>
            <w:tcW w:w="4512" w:type="pct"/>
            <w:tcBorders>
              <w:top w:val="nil"/>
              <w:left w:val="single" w:sz="4" w:space="0" w:color="6B7C71" w:themeColor="accent1" w:themeShade="BF"/>
              <w:bottom w:val="single" w:sz="4" w:space="0" w:color="6B7C71" w:themeColor="accent1" w:themeShade="BF"/>
              <w:right w:val="single" w:sz="4" w:space="0" w:color="6B7C71" w:themeColor="accent1" w:themeShade="BF"/>
            </w:tcBorders>
            <w:shd w:val="clear" w:color="auto" w:fill="93A299" w:themeFill="accent1"/>
            <w:vAlign w:val="center"/>
          </w:tcPr>
          <w:p w:rsidR="00D70AC1" w:rsidRDefault="008E08A3">
            <w:pPr>
              <w:spacing w:after="0" w:line="240" w:lineRule="auto"/>
              <w:jc w:val="center"/>
              <w:rPr>
                <w:caps/>
                <w:color w:val="FFFFFF" w:themeColor="background1"/>
              </w:rPr>
            </w:pPr>
            <w:sdt>
              <w:sdtPr>
                <w:alias w:val="Address"/>
                <w:tag w:val="Address"/>
                <w:id w:val="-203863747"/>
                <w:placeholder>
                  <w:docPart w:val="C57D97805A264A5A983503CD8204D75E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EndPr/>
              <w:sdtContent>
                <w:r w:rsidR="00FF63EB" w:rsidRPr="00FF63EB">
                  <w:t>QXtend</w:t>
                </w:r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</w:tcPr>
          <w:p w:rsidR="00D70AC1" w:rsidRDefault="00D70AC1">
            <w:pPr>
              <w:spacing w:after="0" w:line="240" w:lineRule="auto"/>
            </w:pPr>
          </w:p>
        </w:tc>
      </w:tr>
    </w:tbl>
    <w:p w:rsidR="00D70AC1" w:rsidRDefault="00D70AC1">
      <w:pPr>
        <w:pStyle w:val="SectionHeading"/>
      </w:pPr>
    </w:p>
    <w:p w:rsidR="00D70AC1" w:rsidRDefault="008E08A3">
      <w:sdt>
        <w:sdtPr>
          <w:id w:val="-444930552"/>
          <w:placeholder>
            <w:docPart w:val="3177A31CBB234276B1ED1C300B065F4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1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F63EB">
            <w:t>1/16/2017</w:t>
          </w:r>
        </w:sdtContent>
      </w:sdt>
    </w:p>
    <w:p w:rsidR="00D70AC1" w:rsidRDefault="00D70AC1">
      <w:pPr>
        <w:pStyle w:val="SenderAddress"/>
      </w:pPr>
    </w:p>
    <w:sdt>
      <w:sdtPr>
        <w:id w:val="1044647336"/>
        <w:placeholder>
          <w:docPart w:val="3B85C04670DB47BDAF0B18259254116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70AC1" w:rsidRDefault="00FF63EB">
          <w:pPr>
            <w:pStyle w:val="SenderAddress"/>
          </w:pPr>
          <w:proofErr w:type="spellStart"/>
          <w:r>
            <w:t>Regoti</w:t>
          </w:r>
          <w:proofErr w:type="spellEnd"/>
          <w:r>
            <w:t>, Sujata</w:t>
          </w:r>
        </w:p>
      </w:sdtContent>
    </w:sdt>
    <w:sdt>
      <w:sdtPr>
        <w:id w:val="563225080"/>
        <w:placeholder>
          <w:docPart w:val="F4953B5C57DD45EEB69B58F8DBC0DDF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D70AC1" w:rsidRDefault="009014F3">
          <w:pPr>
            <w:pStyle w:val="SenderAddress"/>
          </w:pPr>
          <w:r>
            <w:t>@Eaton</w:t>
          </w:r>
        </w:p>
      </w:sdtContent>
    </w:sdt>
    <w:sdt>
      <w:sdtPr>
        <w:id w:val="1736055033"/>
        <w:placeholder>
          <w:docPart w:val="73B0DD06EBD04050A82984BD4F5DB1E5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p w:rsidR="00D70AC1" w:rsidRDefault="00FF63EB" w:rsidP="009014F3">
          <w:pPr>
            <w:pStyle w:val="SenderAddress"/>
          </w:pPr>
          <w:r>
            <w:t>QXtend</w:t>
          </w:r>
        </w:p>
      </w:sdtContent>
    </w:sdt>
    <w:p w:rsidR="00FF63EB" w:rsidRPr="00C63C29" w:rsidRDefault="00FF63EB" w:rsidP="00FF63EB">
      <w:pPr>
        <w:pStyle w:val="NoSpacing"/>
        <w:numPr>
          <w:ilvl w:val="0"/>
          <w:numId w:val="22"/>
        </w:numPr>
        <w:rPr>
          <w:rFonts w:ascii="Euphemia" w:hAnsi="Euphemia"/>
        </w:rPr>
      </w:pPr>
      <w:r w:rsidRPr="00C63C29">
        <w:rPr>
          <w:rFonts w:ascii="Euphemia" w:hAnsi="Euphemia"/>
        </w:rPr>
        <w:t>From payload get end point</w:t>
      </w:r>
    </w:p>
    <w:p w:rsidR="00FF63EB" w:rsidRDefault="009014F3" w:rsidP="00FF63EB">
      <w:pPr>
        <w:pStyle w:val="NoSpacing"/>
        <w:ind w:left="720"/>
        <w:rPr>
          <w:rFonts w:ascii="Euphemia" w:hAnsi="Euphemia"/>
        </w:rPr>
      </w:pPr>
      <w:r w:rsidRPr="00C63C29">
        <w:rPr>
          <w:rFonts w:ascii="Euphemia" w:hAnsi="Euphem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295A4" wp14:editId="3973BC6D">
                <wp:simplePos x="0" y="0"/>
                <wp:positionH relativeFrom="column">
                  <wp:posOffset>533400</wp:posOffset>
                </wp:positionH>
                <wp:positionV relativeFrom="paragraph">
                  <wp:posOffset>67310</wp:posOffset>
                </wp:positionV>
                <wp:extent cx="5991225" cy="1209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3EB" w:rsidRPr="00C63C29" w:rsidRDefault="00FF63EB" w:rsidP="00FF63EB">
                            <w:pPr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</w:pPr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qcom:propertyName</w:t>
                            </w:r>
                            <w:proofErr w:type="spellEnd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C63C29">
                              <w:rPr>
                                <w:rFonts w:ascii="Euphemia" w:hAnsi="Euphemia"/>
                                <w:b/>
                                <w:sz w:val="24"/>
                                <w:szCs w:val="24"/>
                              </w:rPr>
                              <w:t>EndpointURI</w:t>
                            </w:r>
                            <w:proofErr w:type="spellEnd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qcom:propertyName</w:t>
                            </w:r>
                            <w:proofErr w:type="spellEnd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 xml:space="preserve">&gt; </w:t>
                            </w:r>
                          </w:p>
                          <w:p w:rsidR="00FF63EB" w:rsidRPr="00C63C29" w:rsidRDefault="00FF63EB" w:rsidP="00FF63EB">
                            <w:pPr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</w:pPr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qcom:propertyValue</w:t>
                            </w:r>
                            <w:proofErr w:type="spellEnd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&gt;</w:t>
                            </w:r>
                            <w:r w:rsidRPr="00FF63EB">
                              <w:t xml:space="preserve"> </w:t>
                            </w:r>
                            <w:r w:rsidR="000A6A32" w:rsidRPr="000A6A32">
                              <w:rPr>
                                <w:rFonts w:ascii="Euphemia" w:hAnsi="Euphemia"/>
                                <w:b/>
                                <w:sz w:val="24"/>
                                <w:szCs w:val="24"/>
                              </w:rPr>
                              <w:t>http://ascqa.tcc.etn.com:8081/asc1qxi163</w:t>
                            </w:r>
                            <w:r w:rsidRPr="00FF63EB">
                              <w:rPr>
                                <w:rFonts w:ascii="Euphemia" w:hAnsi="Euphemia"/>
                                <w:b/>
                                <w:sz w:val="24"/>
                                <w:szCs w:val="24"/>
                              </w:rPr>
                              <w:t>/services/QdocWebService</w:t>
                            </w:r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 xml:space="preserve">&lt;/qcom:propertyValue&gt; </w:t>
                            </w:r>
                          </w:p>
                          <w:p w:rsidR="00FF63EB" w:rsidRDefault="00FF63EB" w:rsidP="00FF63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2pt;margin-top:5.3pt;width:471.75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" fillcolor="#fefefd [55]" strokecolor="#7d7953 [3047]">
                <v:fill color2="#d6d4c2 [1143]" rotate="t" colors="0 #fefefe;44564f #aba996;53084f #a8a692;56361f #b1af9e;1 #deddd8" focus="100%" type="gradient">
                  <o:fill v:ext="view" type="gradientUnscaled"/>
                </v:fill>
                <v:textbox>
                  <w:txbxContent>
                    <w:p w:rsidR="00FF63EB" w:rsidRPr="00C63C29" w:rsidRDefault="00FF63EB" w:rsidP="00FF63EB">
                      <w:pPr>
                        <w:rPr>
                          <w:rFonts w:ascii="Euphemia" w:hAnsi="Euphemia"/>
                          <w:sz w:val="24"/>
                          <w:szCs w:val="24"/>
                        </w:rPr>
                      </w:pPr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qcom:propertyName</w:t>
                      </w:r>
                      <w:proofErr w:type="spellEnd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C63C29">
                        <w:rPr>
                          <w:rFonts w:ascii="Euphemia" w:hAnsi="Euphemia"/>
                          <w:b/>
                          <w:sz w:val="24"/>
                          <w:szCs w:val="24"/>
                        </w:rPr>
                        <w:t>EndpointURI</w:t>
                      </w:r>
                      <w:proofErr w:type="spellEnd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qcom:propertyName</w:t>
                      </w:r>
                      <w:proofErr w:type="spellEnd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 xml:space="preserve">&gt; </w:t>
                      </w:r>
                    </w:p>
                    <w:p w:rsidR="00FF63EB" w:rsidRPr="00C63C29" w:rsidRDefault="00FF63EB" w:rsidP="00FF63EB">
                      <w:pPr>
                        <w:rPr>
                          <w:rFonts w:ascii="Euphemia" w:hAnsi="Euphemia"/>
                          <w:sz w:val="24"/>
                          <w:szCs w:val="24"/>
                        </w:rPr>
                      </w:pPr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qcom:propertyValue</w:t>
                      </w:r>
                      <w:proofErr w:type="spellEnd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&gt;</w:t>
                      </w:r>
                      <w:r w:rsidRPr="00FF63EB">
                        <w:t xml:space="preserve"> </w:t>
                      </w:r>
                      <w:r w:rsidR="000A6A32" w:rsidRPr="000A6A32">
                        <w:rPr>
                          <w:rFonts w:ascii="Euphemia" w:hAnsi="Euphemia"/>
                          <w:b/>
                          <w:sz w:val="24"/>
                          <w:szCs w:val="24"/>
                        </w:rPr>
                        <w:t>http://ascqa.tcc.etn.com:8081/asc1qxi163</w:t>
                      </w:r>
                      <w:r w:rsidRPr="00FF63EB">
                        <w:rPr>
                          <w:rFonts w:ascii="Euphemia" w:hAnsi="Euphemia"/>
                          <w:b/>
                          <w:sz w:val="24"/>
                          <w:szCs w:val="24"/>
                        </w:rPr>
                        <w:t>/services/QdocWebService</w:t>
                      </w:r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 xml:space="preserve">&lt;/qcom:propertyValue&gt; </w:t>
                      </w:r>
                    </w:p>
                    <w:p w:rsidR="00FF63EB" w:rsidRDefault="00FF63EB" w:rsidP="00FF63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014F3" w:rsidRPr="00C63C29" w:rsidRDefault="009014F3" w:rsidP="00FF63EB">
      <w:pPr>
        <w:pStyle w:val="NoSpacing"/>
        <w:ind w:left="720"/>
        <w:rPr>
          <w:rFonts w:ascii="Euphemia" w:hAnsi="Euphemia"/>
        </w:rPr>
      </w:pP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D70AC1" w:rsidRDefault="00FF63EB" w:rsidP="00FF63EB">
      <w:pPr>
        <w:pStyle w:val="NoSpacing"/>
        <w:ind w:left="720"/>
        <w:rPr>
          <w:rFonts w:ascii="Euphemia" w:hAnsi="Euphemia"/>
        </w:rPr>
      </w:pPr>
      <w:r>
        <w:rPr>
          <w:rFonts w:ascii="Euphemia" w:hAnsi="Euphemia"/>
        </w:rPr>
        <w:t xml:space="preserve">In the above endpoint URI, </w:t>
      </w:r>
      <w:r w:rsidR="000A6A32" w:rsidRPr="000A6A32">
        <w:rPr>
          <w:rFonts w:ascii="Euphemia" w:hAnsi="Euphemia"/>
        </w:rPr>
        <w:t>asc1qx</w:t>
      </w:r>
      <w:r w:rsidR="000A6A32" w:rsidRPr="000A6A32">
        <w:rPr>
          <w:rFonts w:ascii="Euphemia" w:hAnsi="Euphemia"/>
          <w:b/>
        </w:rPr>
        <w:t>i</w:t>
      </w:r>
      <w:r w:rsidR="000A6A32" w:rsidRPr="000A6A32">
        <w:rPr>
          <w:rFonts w:ascii="Euphemia" w:hAnsi="Euphemia"/>
        </w:rPr>
        <w:t>163</w:t>
      </w:r>
      <w:r>
        <w:rPr>
          <w:rFonts w:ascii="Euphemia" w:hAnsi="Euphemia"/>
        </w:rPr>
        <w:t xml:space="preserve">represents </w:t>
      </w:r>
      <w:r w:rsidR="000A6A32">
        <w:rPr>
          <w:rFonts w:ascii="Euphemia" w:hAnsi="Euphemia"/>
        </w:rPr>
        <w:t>asc1</w:t>
      </w:r>
      <w:r>
        <w:rPr>
          <w:rFonts w:ascii="Euphemia" w:hAnsi="Euphemia"/>
        </w:rPr>
        <w:t xml:space="preserve"> QXtend Inbound. For outbound : </w:t>
      </w:r>
      <w:r w:rsidR="000A6A32">
        <w:rPr>
          <w:rFonts w:ascii="Euphemia" w:hAnsi="Euphemia"/>
        </w:rPr>
        <w:t>asc1qxo</w:t>
      </w:r>
      <w:r w:rsidR="000A6A32" w:rsidRPr="000A6A32">
        <w:rPr>
          <w:rFonts w:ascii="Euphemia" w:hAnsi="Euphemia"/>
        </w:rPr>
        <w:t>163</w:t>
      </w:r>
    </w:p>
    <w:p w:rsidR="00FF63EB" w:rsidRDefault="00E778C6" w:rsidP="00FF63EB">
      <w:pPr>
        <w:pStyle w:val="NoSpacing"/>
        <w:rPr>
          <w:rFonts w:ascii="Euphemia" w:hAnsi="Euphemia"/>
        </w:rPr>
      </w:pPr>
      <w:r>
        <w:rPr>
          <w:rFonts w:ascii="Euphemia" w:hAnsi="Euphemia"/>
        </w:rPr>
        <w:tab/>
        <w:t xml:space="preserve">Use Link : </w:t>
      </w:r>
      <w:r w:rsidR="000A6A32" w:rsidRPr="000A6A32">
        <w:rPr>
          <w:rFonts w:ascii="Euphemia" w:hAnsi="Euphemia"/>
        </w:rPr>
        <w:t>http://ascqa.tcc.etn.com:8081/asc1qxi163</w:t>
      </w:r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Default="00FF63EB" w:rsidP="00FF63EB">
      <w:pPr>
        <w:pStyle w:val="ListParagraph"/>
        <w:numPr>
          <w:ilvl w:val="0"/>
          <w:numId w:val="22"/>
        </w:numPr>
        <w:spacing w:after="0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 xml:space="preserve">Get </w:t>
      </w:r>
      <w:proofErr w:type="spellStart"/>
      <w:r>
        <w:rPr>
          <w:rFonts w:ascii="Euphemia" w:hAnsi="Euphemia"/>
          <w:sz w:val="24"/>
          <w:szCs w:val="24"/>
        </w:rPr>
        <w:t>wsaTo</w:t>
      </w:r>
      <w:proofErr w:type="spellEnd"/>
      <w:r>
        <w:rPr>
          <w:rFonts w:ascii="Euphemia" w:hAnsi="Euphemia"/>
          <w:sz w:val="24"/>
          <w:szCs w:val="24"/>
        </w:rPr>
        <w:t xml:space="preserve"> Property</w:t>
      </w:r>
    </w:p>
    <w:p w:rsidR="00FF63EB" w:rsidRPr="00C63C29" w:rsidRDefault="00FF63EB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 xml:space="preserve"> </w:t>
      </w:r>
    </w:p>
    <w:p w:rsidR="00FF63EB" w:rsidRDefault="00FF63EB" w:rsidP="00FF63E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20F57" wp14:editId="2BF37983">
                <wp:simplePos x="0" y="0"/>
                <wp:positionH relativeFrom="column">
                  <wp:posOffset>457200</wp:posOffset>
                </wp:positionH>
                <wp:positionV relativeFrom="paragraph">
                  <wp:posOffset>33654</wp:posOffset>
                </wp:positionV>
                <wp:extent cx="5943600" cy="866775"/>
                <wp:effectExtent l="57150" t="38100" r="76200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3EB" w:rsidRPr="00C63C29" w:rsidRDefault="00FF63EB" w:rsidP="00FF63EB">
                            <w:pPr>
                              <w:pStyle w:val="ListParagraph"/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</w:pPr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&lt;ns2:propertyName&gt;</w:t>
                            </w:r>
                            <w:proofErr w:type="spellStart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wsaTo</w:t>
                            </w:r>
                            <w:proofErr w:type="spellEnd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 xml:space="preserve">&lt;/ns2:propertyName&gt; </w:t>
                            </w:r>
                          </w:p>
                          <w:p w:rsidR="00FF63EB" w:rsidRDefault="00FF63EB" w:rsidP="00FF63EB">
                            <w:pPr>
                              <w:pStyle w:val="ListParagraph"/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</w:pPr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&lt;ns2:propertyValue</w:t>
                            </w:r>
                            <w:r w:rsidR="000A6A32" w:rsidRPr="000A6A32">
                              <w:t xml:space="preserve"> </w:t>
                            </w:r>
                            <w:proofErr w:type="spellStart"/>
                            <w:r w:rsidR="000A6A32" w:rsidRPr="000A6A32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urn:services-qad-com:aspgqueryqxi</w:t>
                            </w:r>
                            <w:proofErr w:type="spellEnd"/>
                            <w:r w:rsidRPr="00C63C29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 xml:space="preserve">&lt;/ns2:propertyValue&gt; </w:t>
                            </w:r>
                          </w:p>
                          <w:p w:rsidR="00FF63EB" w:rsidRDefault="00FF63EB" w:rsidP="00FF63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36pt;margin-top:2.65pt;width:468pt;height:6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" fillcolor="#fefefd [55]" strokecolor="#7d7953 [3047]">
                <v:fill color2="#d6d4c2 [1143]" rotate="t" colors="0 #fefefe;44564f #aba996;53084f #a8a692;56361f #b1af9e;1 #deddd8" focus="100%" type="gradient">
                  <o:fill v:ext="view" type="gradientUnscaled"/>
                </v:fill>
                <v:textbox>
                  <w:txbxContent>
                    <w:p w:rsidR="00FF63EB" w:rsidRPr="00C63C29" w:rsidRDefault="00FF63EB" w:rsidP="00FF63EB">
                      <w:pPr>
                        <w:pStyle w:val="ListParagraph"/>
                        <w:rPr>
                          <w:rFonts w:ascii="Euphemia" w:hAnsi="Euphemia"/>
                          <w:sz w:val="24"/>
                          <w:szCs w:val="24"/>
                        </w:rPr>
                      </w:pPr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&lt;ns2:propertyName&gt;</w:t>
                      </w:r>
                      <w:proofErr w:type="spellStart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wsaTo</w:t>
                      </w:r>
                      <w:proofErr w:type="spellEnd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 xml:space="preserve">&lt;/ns2:propertyName&gt; </w:t>
                      </w:r>
                    </w:p>
                    <w:p w:rsidR="00FF63EB" w:rsidRDefault="00FF63EB" w:rsidP="00FF63EB">
                      <w:pPr>
                        <w:pStyle w:val="ListParagraph"/>
                        <w:rPr>
                          <w:rFonts w:ascii="Euphemia" w:hAnsi="Euphemia"/>
                          <w:sz w:val="24"/>
                          <w:szCs w:val="24"/>
                        </w:rPr>
                      </w:pPr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>&lt;ns2:propertyValue</w:t>
                      </w:r>
                      <w:r w:rsidR="000A6A32" w:rsidRPr="000A6A32">
                        <w:t xml:space="preserve"> </w:t>
                      </w:r>
                      <w:proofErr w:type="spellStart"/>
                      <w:r w:rsidR="000A6A32" w:rsidRPr="000A6A32">
                        <w:rPr>
                          <w:rFonts w:ascii="Euphemia" w:hAnsi="Euphemia"/>
                          <w:sz w:val="24"/>
                          <w:szCs w:val="24"/>
                        </w:rPr>
                        <w:t>urn:services-qad-com:aspgqueryqxi</w:t>
                      </w:r>
                      <w:proofErr w:type="spellEnd"/>
                      <w:r w:rsidRPr="00C63C29">
                        <w:rPr>
                          <w:rFonts w:ascii="Euphemia" w:hAnsi="Euphemia"/>
                          <w:sz w:val="24"/>
                          <w:szCs w:val="24"/>
                        </w:rPr>
                        <w:t xml:space="preserve">&lt;/ns2:propertyValue&gt; </w:t>
                      </w:r>
                    </w:p>
                    <w:p w:rsidR="00FF63EB" w:rsidRDefault="00FF63EB" w:rsidP="00FF63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F63EB" w:rsidRPr="00C63C29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 xml:space="preserve">Here outbound receiver </w:t>
      </w:r>
      <w:proofErr w:type="spellStart"/>
      <w:r w:rsidR="000A6A32" w:rsidRPr="000A6A32">
        <w:rPr>
          <w:rFonts w:ascii="Euphemia" w:hAnsi="Euphemia"/>
          <w:sz w:val="24"/>
          <w:szCs w:val="24"/>
        </w:rPr>
        <w:t>aspgqueryqxi</w:t>
      </w:r>
      <w:proofErr w:type="spellEnd"/>
      <w:r>
        <w:rPr>
          <w:rFonts w:ascii="Euphemia" w:hAnsi="Euphemia"/>
          <w:sz w:val="24"/>
          <w:szCs w:val="24"/>
        </w:rPr>
        <w:t>.</w:t>
      </w:r>
    </w:p>
    <w:p w:rsidR="00FF63EB" w:rsidRDefault="00FF63EB" w:rsidP="00FF63EB">
      <w:pPr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ab/>
      </w:r>
    </w:p>
    <w:p w:rsidR="00FF63EB" w:rsidRPr="00795D33" w:rsidRDefault="00FF63EB" w:rsidP="00FF63EB">
      <w:pPr>
        <w:pStyle w:val="ListParagraph"/>
        <w:numPr>
          <w:ilvl w:val="0"/>
          <w:numId w:val="22"/>
        </w:numPr>
        <w:spacing w:after="0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>Open above URI. Go to Configuration-&gt;Receivers-&gt;Outbound</w:t>
      </w:r>
    </w:p>
    <w:p w:rsidR="00FF63EB" w:rsidRPr="00C63C29" w:rsidRDefault="000A6A32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13FD6F" wp14:editId="1634186D">
            <wp:extent cx="5943600" cy="2141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Pr="00C63C29" w:rsidRDefault="00FF63EB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 xml:space="preserve">Under receivers find above receiver name. </w:t>
      </w: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>We can check whether receiver specified in payload is available in Outbound Receiver list or not.</w:t>
      </w:r>
    </w:p>
    <w:p w:rsidR="00FF63EB" w:rsidRPr="002D45F0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Pr="00A055B9" w:rsidRDefault="00FF63EB" w:rsidP="00FF63EB">
      <w:pPr>
        <w:pStyle w:val="ListParagraph"/>
        <w:numPr>
          <w:ilvl w:val="0"/>
          <w:numId w:val="22"/>
        </w:numPr>
        <w:spacing w:after="0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 xml:space="preserve">If found, Click on </w:t>
      </w:r>
      <w:r w:rsidRPr="00C63C29">
        <w:rPr>
          <w:rFonts w:ascii="Euphemia" w:hAnsi="Euphemia"/>
          <w:sz w:val="24"/>
          <w:szCs w:val="24"/>
        </w:rPr>
        <w:t>View</w:t>
      </w:r>
      <w:r>
        <w:rPr>
          <w:rFonts w:ascii="Euphemia" w:hAnsi="Euphemia"/>
          <w:sz w:val="24"/>
          <w:szCs w:val="24"/>
        </w:rPr>
        <w:t>.</w:t>
      </w:r>
    </w:p>
    <w:p w:rsidR="00FF63EB" w:rsidRPr="00795D33" w:rsidRDefault="00FF63EB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rFonts w:ascii="Euphemia" w:hAnsi="Euphem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6049C" wp14:editId="425BC8A9">
                <wp:simplePos x="0" y="0"/>
                <wp:positionH relativeFrom="column">
                  <wp:posOffset>504825</wp:posOffset>
                </wp:positionH>
                <wp:positionV relativeFrom="paragraph">
                  <wp:posOffset>95250</wp:posOffset>
                </wp:positionV>
                <wp:extent cx="5114925" cy="771525"/>
                <wp:effectExtent l="57150" t="38100" r="85725" b="1047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3EB" w:rsidRPr="00795D33" w:rsidRDefault="00FF63EB" w:rsidP="00FF63EB">
                            <w:pPr>
                              <w:pStyle w:val="ListParagraph"/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</w:pPr>
                            <w:r w:rsidRPr="00795D33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 xml:space="preserve">&lt;part  name="body"&gt; </w:t>
                            </w:r>
                          </w:p>
                          <w:p w:rsidR="00FF63EB" w:rsidRDefault="00FF63EB" w:rsidP="00FF63EB">
                            <w:r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0A6A32" w:rsidRPr="000A6A32">
                              <w:t xml:space="preserve"> </w:t>
                            </w:r>
                            <w:r w:rsidR="000A6A32" w:rsidRPr="000A6A32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="000A6A32" w:rsidRPr="000A6A32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queryXxMasterComments</w:t>
                            </w:r>
                            <w:proofErr w:type="spellEnd"/>
                            <w:r w:rsidR="000A6A32" w:rsidRPr="000A6A32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D33"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 xml:space="preserve"> Receiver </w:t>
                            </w:r>
                            <w:proofErr w:type="spellStart"/>
                            <w:r>
                              <w:rPr>
                                <w:rFonts w:ascii="Euphemia" w:hAnsi="Euphemia"/>
                                <w:sz w:val="24"/>
                                <w:szCs w:val="24"/>
                              </w:rPr>
                              <w:t>QDocName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39.75pt;margin-top:7.5pt;width:402.7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" fillcolor="#fefefd [55]" strokecolor="#7d7953 [3047]">
                <v:fill color2="#d6d4c2 [1143]" rotate="t" colors="0 #fefefe;44564f #aba996;53084f #a8a692;56361f #b1af9e;1 #deddd8" focus="100%" type="gradient">
                  <o:fill v:ext="view" type="gradientUnscaled"/>
                </v:fill>
                <v:textbox>
                  <w:txbxContent>
                    <w:p w:rsidR="00FF63EB" w:rsidRPr="00795D33" w:rsidRDefault="00FF63EB" w:rsidP="00FF63EB">
                      <w:pPr>
                        <w:pStyle w:val="ListParagraph"/>
                        <w:rPr>
                          <w:rFonts w:ascii="Euphemia" w:hAnsi="Euphemia"/>
                          <w:sz w:val="24"/>
                          <w:szCs w:val="24"/>
                        </w:rPr>
                      </w:pPr>
                      <w:r w:rsidRPr="00795D33">
                        <w:rPr>
                          <w:rFonts w:ascii="Euphemia" w:hAnsi="Euphemia"/>
                          <w:sz w:val="24"/>
                          <w:szCs w:val="24"/>
                        </w:rPr>
                        <w:t xml:space="preserve">&lt;part  name="body"&gt; </w:t>
                      </w:r>
                    </w:p>
                    <w:p w:rsidR="00FF63EB" w:rsidRDefault="00FF63EB" w:rsidP="00FF63EB">
                      <w:r>
                        <w:rPr>
                          <w:rFonts w:ascii="Euphemia" w:hAnsi="Euphemia"/>
                          <w:sz w:val="24"/>
                          <w:szCs w:val="24"/>
                        </w:rPr>
                        <w:t xml:space="preserve">     </w:t>
                      </w:r>
                      <w:r w:rsidR="000A6A32" w:rsidRPr="000A6A32">
                        <w:t xml:space="preserve"> </w:t>
                      </w:r>
                      <w:r w:rsidR="000A6A32" w:rsidRPr="000A6A32">
                        <w:rPr>
                          <w:rFonts w:ascii="Euphemia" w:hAnsi="Euphemia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="000A6A32" w:rsidRPr="000A6A32">
                        <w:rPr>
                          <w:rFonts w:ascii="Euphemia" w:hAnsi="Euphemia"/>
                          <w:sz w:val="24"/>
                          <w:szCs w:val="24"/>
                        </w:rPr>
                        <w:t>queryXxMasterComments</w:t>
                      </w:r>
                      <w:proofErr w:type="spellEnd"/>
                      <w:r w:rsidR="000A6A32" w:rsidRPr="000A6A32">
                        <w:rPr>
                          <w:rFonts w:ascii="Euphemia" w:hAnsi="Euphemia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Euphemia" w:hAnsi="Euphemia"/>
                          <w:sz w:val="24"/>
                          <w:szCs w:val="24"/>
                        </w:rPr>
                        <w:t xml:space="preserve"> </w:t>
                      </w:r>
                      <w:r w:rsidRPr="00795D33">
                        <w:rPr>
                          <w:rFonts w:ascii="Euphemia" w:hAnsi="Euphemia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Euphemia" w:hAnsi="Euphemia"/>
                          <w:sz w:val="24"/>
                          <w:szCs w:val="24"/>
                        </w:rPr>
                        <w:t xml:space="preserve"> Receiver </w:t>
                      </w:r>
                      <w:proofErr w:type="spellStart"/>
                      <w:r>
                        <w:rPr>
                          <w:rFonts w:ascii="Euphemia" w:hAnsi="Euphemia"/>
                          <w:sz w:val="24"/>
                          <w:szCs w:val="24"/>
                        </w:rPr>
                        <w:t>QDocName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Pr="00C63C29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Pr="00C63C29" w:rsidRDefault="000A6A32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noProof/>
        </w:rPr>
        <w:drawing>
          <wp:inline distT="0" distB="0" distL="0" distR="0" wp14:anchorId="4F57691A" wp14:editId="39FDC9E7">
            <wp:extent cx="5943600" cy="3232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>Check Version as specified in payload.</w:t>
      </w: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Pr="002D45F0" w:rsidRDefault="00FF63EB" w:rsidP="00FF63EB">
      <w:pPr>
        <w:pStyle w:val="ListParagraph"/>
        <w:rPr>
          <w:rFonts w:ascii="Euphemia" w:hAnsi="Euphemia"/>
          <w:sz w:val="24"/>
          <w:szCs w:val="24"/>
        </w:rPr>
      </w:pPr>
      <w:r w:rsidRPr="002D45F0">
        <w:rPr>
          <w:rFonts w:ascii="Euphemia" w:hAnsi="Euphemia"/>
          <w:sz w:val="24"/>
          <w:szCs w:val="24"/>
        </w:rPr>
        <w:t xml:space="preserve">&lt;ns2:propertyName&gt;version&lt;/ns2:propertyName&gt; </w:t>
      </w: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  <w:r w:rsidRPr="002D45F0">
        <w:rPr>
          <w:rFonts w:ascii="Euphemia" w:hAnsi="Euphemia"/>
          <w:sz w:val="24"/>
          <w:szCs w:val="24"/>
        </w:rPr>
        <w:lastRenderedPageBreak/>
        <w:t>&lt;ns2:propertyValue&gt;</w:t>
      </w:r>
      <w:r w:rsidRPr="002D45F0">
        <w:rPr>
          <w:rFonts w:ascii="Euphemia" w:hAnsi="Euphemia"/>
          <w:b/>
          <w:sz w:val="24"/>
          <w:szCs w:val="24"/>
        </w:rPr>
        <w:t>eB_1</w:t>
      </w:r>
      <w:r w:rsidRPr="002D45F0">
        <w:rPr>
          <w:rFonts w:ascii="Euphemia" w:hAnsi="Euphemia"/>
          <w:sz w:val="24"/>
          <w:szCs w:val="24"/>
        </w:rPr>
        <w:t>&lt;/ns2:propertyValue&gt;</w:t>
      </w: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Pr="00C63C29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Default="00FF63EB" w:rsidP="00FF63EB">
      <w:pPr>
        <w:pStyle w:val="ListParagraph"/>
        <w:numPr>
          <w:ilvl w:val="0"/>
          <w:numId w:val="22"/>
        </w:numPr>
        <w:spacing w:after="0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 xml:space="preserve">In outbound, Under Business Object find response provided in payload.   </w:t>
      </w:r>
    </w:p>
    <w:p w:rsidR="00FF63EB" w:rsidRDefault="00FF63EB" w:rsidP="00FF63EB">
      <w:pPr>
        <w:pStyle w:val="ListParagraph"/>
        <w:rPr>
          <w:rFonts w:ascii="Euphemia" w:hAnsi="Euphemia"/>
          <w:sz w:val="24"/>
          <w:szCs w:val="24"/>
        </w:rPr>
      </w:pPr>
    </w:p>
    <w:p w:rsidR="00FF63EB" w:rsidRPr="00C63C29" w:rsidRDefault="007218AA" w:rsidP="00FF63EB">
      <w:pPr>
        <w:pStyle w:val="ListParagraph"/>
        <w:rPr>
          <w:rFonts w:ascii="Euphemia" w:hAnsi="Euphemia"/>
          <w:sz w:val="24"/>
          <w:szCs w:val="24"/>
        </w:rPr>
      </w:pPr>
      <w:r>
        <w:rPr>
          <w:noProof/>
        </w:rPr>
        <w:drawing>
          <wp:inline distT="0" distB="0" distL="0" distR="0" wp14:anchorId="4172E373" wp14:editId="1D663F1C">
            <wp:extent cx="5943600" cy="3781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3EB" w:rsidRPr="00C63C29" w:rsidRDefault="00FF63EB" w:rsidP="00FF63EB">
      <w:pPr>
        <w:pStyle w:val="NoSpacing"/>
        <w:ind w:left="720"/>
        <w:rPr>
          <w:rFonts w:ascii="Euphemia" w:hAnsi="Euphemia"/>
        </w:rPr>
      </w:pPr>
    </w:p>
    <w:p w:rsidR="00FF63EB" w:rsidRDefault="00FF63EB" w:rsidP="00FF63EB">
      <w:pPr>
        <w:pStyle w:val="NoSpacing"/>
        <w:rPr>
          <w:rFonts w:ascii="Euphemia" w:hAnsi="Euphemia"/>
        </w:rPr>
      </w:pPr>
      <w:r>
        <w:rPr>
          <w:rFonts w:ascii="Euphemia" w:hAnsi="Euphemia"/>
        </w:rPr>
        <w:t xml:space="preserve">Under Business Object, we get Table and All its fields details. </w:t>
      </w:r>
    </w:p>
    <w:p w:rsidR="00FF63EB" w:rsidRPr="00FF63EB" w:rsidRDefault="00FF63EB" w:rsidP="00FF63EB">
      <w:pPr>
        <w:pStyle w:val="NoSpacing"/>
        <w:ind w:left="720"/>
        <w:rPr>
          <w:rFonts w:ascii="Euphemia" w:hAnsi="Euphemia"/>
        </w:rPr>
      </w:pPr>
    </w:p>
    <w:p w:rsidR="00D70AC1" w:rsidRDefault="00D70AC1" w:rsidP="00FF63EB"/>
    <w:p w:rsidR="00D70AC1" w:rsidRDefault="00D70AC1">
      <w:pPr>
        <w:pStyle w:val="Closing"/>
      </w:pPr>
    </w:p>
    <w:sdt>
      <w:sdtPr>
        <w:rPr>
          <w:sz w:val="21"/>
          <w:szCs w:val="21"/>
        </w:rPr>
        <w:id w:val="-1919552639"/>
        <w:placeholder>
          <w:docPart w:val="3B85C04670DB47BDAF0B18259254116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70AC1" w:rsidRDefault="00FF63EB">
          <w:pPr>
            <w:pStyle w:val="Signature"/>
            <w:rPr>
              <w:sz w:val="21"/>
              <w:szCs w:val="21"/>
            </w:rPr>
          </w:pPr>
          <w:proofErr w:type="spellStart"/>
          <w:r>
            <w:rPr>
              <w:sz w:val="21"/>
              <w:szCs w:val="21"/>
            </w:rPr>
            <w:t>Regoti</w:t>
          </w:r>
          <w:proofErr w:type="spellEnd"/>
          <w:r>
            <w:rPr>
              <w:sz w:val="21"/>
              <w:szCs w:val="21"/>
            </w:rPr>
            <w:t>, Sujata</w:t>
          </w:r>
        </w:p>
      </w:sdtContent>
    </w:sdt>
    <w:p w:rsidR="00D70AC1" w:rsidRDefault="00FF63EB">
      <w:pPr>
        <w:pStyle w:val="Signature"/>
        <w:rPr>
          <w:sz w:val="21"/>
          <w:szCs w:val="21"/>
        </w:rPr>
      </w:pPr>
      <w:r>
        <w:rPr>
          <w:sz w:val="21"/>
          <w:szCs w:val="21"/>
        </w:rPr>
        <w:t xml:space="preserve">WCE, </w:t>
      </w:r>
      <w:proofErr w:type="spellStart"/>
      <w:r>
        <w:rPr>
          <w:sz w:val="21"/>
          <w:szCs w:val="21"/>
        </w:rPr>
        <w:t>Sangli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Intern@Eaton</w:t>
      </w:r>
      <w:proofErr w:type="spellEnd"/>
    </w:p>
    <w:p w:rsidR="00D70AC1" w:rsidRDefault="008E08A3">
      <w:pPr>
        <w:pStyle w:val="Signature"/>
        <w:rPr>
          <w:sz w:val="21"/>
          <w:szCs w:val="21"/>
        </w:rPr>
      </w:pPr>
      <w:sdt>
        <w:sdtPr>
          <w:rPr>
            <w:color w:val="808080"/>
            <w:sz w:val="21"/>
            <w:szCs w:val="21"/>
          </w:rPr>
          <w:id w:val="1397708789"/>
          <w:placeholder>
            <w:docPart w:val="F4953B5C57DD45EEB69B58F8DBC0DDF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014F3">
            <w:rPr>
              <w:color w:val="808080"/>
              <w:sz w:val="21"/>
              <w:szCs w:val="21"/>
            </w:rPr>
            <w:t>@Eaton</w:t>
          </w:r>
        </w:sdtContent>
      </w:sdt>
    </w:p>
    <w:sectPr w:rsidR="00D70AC1">
      <w:footerReference w:type="default" r:id="rId16"/>
      <w:headerReference w:type="first" r:id="rId17"/>
      <w:pgSz w:w="12240" w:h="15840" w:code="1"/>
      <w:pgMar w:top="1080" w:right="1080" w:bottom="1080" w:left="108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8A3" w:rsidRDefault="008E08A3">
      <w:pPr>
        <w:spacing w:after="0" w:line="240" w:lineRule="auto"/>
      </w:pPr>
      <w:r>
        <w:separator/>
      </w:r>
    </w:p>
  </w:endnote>
  <w:endnote w:type="continuationSeparator" w:id="0">
    <w:p w:rsidR="008E08A3" w:rsidRDefault="008E0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C1" w:rsidRDefault="00950187">
    <w:pPr>
      <w:pStyle w:val="Footer"/>
      <w:jc w:val="cen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70AC1" w:rsidRDefault="00D70AC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9" style="position:absolute;left:0;text-align:left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D70AC1" w:rsidRDefault="00D70AC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70AC1" w:rsidRDefault="00D70AC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30" style="position:absolute;left:0;text-align:left;margin-left:0;margin-top:0;width:546.85pt;height:711.35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" stroked="f" strokeweight="2pt">
              <v:fill opacity="54484f"/>
              <v:textbox inset="2.53903mm,1.2695mm,2.53903mm,1.2695mm">
                <w:txbxContent>
                  <w:p w:rsidR="00D70AC1" w:rsidRDefault="00D70AC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5248084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75755" cy="86868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5755" cy="868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70AC1" w:rsidRDefault="00D70AC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31" style="position:absolute;left:0;text-align:left;margin-left:0;margin-top:0;width:525.65pt;height:684pt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" stroked="f" strokeweight=".5pt">
              <v:stroke linestyle="thinThin"/>
              <v:textbox inset="2.53903mm,1.2695mm,2.53903mm,1.2695mm">
                <w:txbxContent>
                  <w:p w:rsidR="00D70AC1" w:rsidRDefault="00D70AC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307318B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598920" cy="246380"/>
              <wp:effectExtent l="0" t="0" r="0" b="0"/>
              <wp:wrapSquare wrapText="bothSides"/>
              <wp:docPr id="12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892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70AC1" w:rsidRDefault="008E08A3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alias w:val="Date"/>
                              <w:tag w:val="Date"/>
                              <w:id w:val="130866988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1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F63EB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January 16, 2017</w:t>
                              </w:r>
                            </w:sdtContent>
                          </w:sdt>
                          <w:r w:rsidR="0095018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95018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="0095018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950187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18AA"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3</w:t>
                          </w:r>
                          <w:r w:rsidR="00950187"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32" style="position:absolute;left:0;text-align:left;margin-left:0;margin-top:0;width:519.6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" filled="f" stroked="f" strokeweight="2pt">
              <v:textbox inset="0,0,0,0">
                <w:txbxContent>
                  <w:p w:rsidR="00D70AC1" w:rsidRDefault="008E08A3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alias w:val="Date"/>
                        <w:tag w:val="Date"/>
                        <w:id w:val="130866988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1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F63EB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January 16, 2017</w:t>
                        </w:r>
                      </w:sdtContent>
                    </w:sdt>
                    <w:r w:rsidR="00950187">
                      <w:rPr>
                        <w:color w:val="FFFFFF" w:themeColor="background1"/>
                        <w:sz w:val="18"/>
                        <w:szCs w:val="18"/>
                      </w:rPr>
                      <w:t xml:space="preserve">  Page </w:t>
                    </w:r>
                    <w:r w:rsidR="00950187">
                      <w:rPr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="00950187">
                      <w:rPr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950187">
                      <w:rPr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7218AA"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t>3</w:t>
                    </w:r>
                    <w:r w:rsidR="00950187"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8A3" w:rsidRDefault="008E08A3">
      <w:pPr>
        <w:spacing w:after="0" w:line="240" w:lineRule="auto"/>
      </w:pPr>
      <w:r>
        <w:separator/>
      </w:r>
    </w:p>
  </w:footnote>
  <w:footnote w:type="continuationSeparator" w:id="0">
    <w:p w:rsidR="008E08A3" w:rsidRDefault="008E0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C1" w:rsidRDefault="00950187">
    <w:pPr>
      <w:pStyle w:val="Head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2FC0B57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Rounded Rectangle 2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e0KQIAAI8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EFF1E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ER+Cb42AgAAzA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6C30C7E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id="Rectangle 5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B5AE53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B5AE53" w:themeColor="accent3"/>
      </w:rPr>
    </w:lvl>
  </w:abstractNum>
  <w:abstractNum w:abstractNumId="6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3A299" w:themeColor="accent1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93A299" w:themeColor="accent1"/>
      </w:rPr>
    </w:lvl>
  </w:abstractNum>
  <w:abstractNum w:abstractNumId="8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3A299" w:themeColor="accent1"/>
      </w:rPr>
    </w:lvl>
  </w:abstractNum>
  <w:abstractNum w:abstractNumId="10">
    <w:nsid w:val="117A21EB"/>
    <w:multiLevelType w:val="hybridMultilevel"/>
    <w:tmpl w:val="586A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072386"/>
    <w:multiLevelType w:val="hybridMultilevel"/>
    <w:tmpl w:val="554A6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EB"/>
    <w:rsid w:val="000A6A32"/>
    <w:rsid w:val="007218AA"/>
    <w:rsid w:val="008A2DEC"/>
    <w:rsid w:val="008E08A3"/>
    <w:rsid w:val="009014F3"/>
    <w:rsid w:val="00950187"/>
    <w:rsid w:val="00A055B9"/>
    <w:rsid w:val="00D70AC1"/>
    <w:rsid w:val="00E778C6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93A29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564B3C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564B3C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5">
    <w:name w:val="5"/>
    <w:link w:val="IntenseReferenceChar"/>
    <w:uiPriority w:val="32"/>
    <w:rPr>
      <w:b/>
      <w:color w:val="93A299" w:themeColor="accent1"/>
      <w:u w:val="single"/>
      <w:lang w:eastAsia="ja-JP" w:bidi="he-IL"/>
    </w:rPr>
  </w:style>
  <w:style w:type="character" w:customStyle="1" w:styleId="IntenseReferenceChar">
    <w:name w:val="Intense Reference Char"/>
    <w:basedOn w:val="DefaultParagraphFont"/>
    <w:link w:val="5"/>
    <w:uiPriority w:val="32"/>
    <w:rPr>
      <w:rFonts w:cs="Times New Roman"/>
      <w:b/>
      <w:color w:val="auto"/>
      <w:szCs w:val="20"/>
      <w:u w:val="single"/>
    </w:rPr>
  </w:style>
  <w:style w:type="paragraph" w:customStyle="1" w:styleId="4">
    <w:name w:val="4"/>
    <w:link w:val="SubtleReferenceChar"/>
    <w:uiPriority w:val="31"/>
    <w:rPr>
      <w:color w:val="000000" w:themeColor="text1"/>
      <w:u w:val="single"/>
      <w:lang w:eastAsia="ja-JP" w:bidi="he-IL"/>
    </w:rPr>
  </w:style>
  <w:style w:type="character" w:customStyle="1" w:styleId="SubtleReferenceChar">
    <w:name w:val="Subtle Reference Char"/>
    <w:basedOn w:val="DefaultParagraphFont"/>
    <w:link w:val="4"/>
    <w:uiPriority w:val="31"/>
    <w:rPr>
      <w:rFonts w:cs="Times New Roman"/>
      <w:color w:val="auto"/>
      <w:szCs w:val="20"/>
      <w:u w:val="single"/>
    </w:rPr>
  </w:style>
  <w:style w:type="paragraph" w:customStyle="1" w:styleId="3">
    <w:name w:val="3"/>
    <w:link w:val="BookTitleChar"/>
    <w:uiPriority w:val="33"/>
    <w:rPr>
      <w:rFonts w:asciiTheme="majorHAnsi" w:hAnsiTheme="majorHAnsi"/>
      <w:b/>
      <w:i/>
      <w:color w:val="786C71" w:themeColor="accent6"/>
      <w:lang w:eastAsia="ja-JP" w:bidi="he-IL"/>
    </w:rPr>
  </w:style>
  <w:style w:type="character" w:customStyle="1" w:styleId="BookTitleChar">
    <w:name w:val="Book Title Char"/>
    <w:basedOn w:val="DefaultParagraphFont"/>
    <w:link w:val="3"/>
    <w:uiPriority w:val="33"/>
    <w:rPr>
      <w:rFonts w:asciiTheme="majorHAnsi" w:hAnsiTheme="majorHAnsi" w:cs="Times New Roman"/>
      <w:b/>
      <w:i/>
      <w:color w:val="auto"/>
      <w:szCs w:val="20"/>
    </w:rPr>
  </w:style>
  <w:style w:type="paragraph" w:customStyle="1" w:styleId="2">
    <w:name w:val="2"/>
    <w:link w:val="IntenseEmphasisChar"/>
    <w:uiPriority w:val="21"/>
    <w:rPr>
      <w:b/>
      <w:i/>
      <w:color w:val="B5AE53" w:themeColor="accent3"/>
      <w:lang w:eastAsia="ja-JP" w:bidi="he-IL"/>
    </w:rPr>
  </w:style>
  <w:style w:type="character" w:customStyle="1" w:styleId="IntenseEmphasisChar">
    <w:name w:val="Intense Emphasis Char"/>
    <w:basedOn w:val="DefaultParagraphFont"/>
    <w:link w:val="2"/>
    <w:uiPriority w:val="21"/>
    <w:rPr>
      <w:rFonts w:cs="Times New Roman"/>
      <w:b/>
      <w:i/>
      <w:color w:val="auto"/>
      <w:szCs w:val="20"/>
    </w:rPr>
  </w:style>
  <w:style w:type="paragraph" w:customStyle="1" w:styleId="1">
    <w:name w:val="1"/>
    <w:link w:val="SubtleEmphasisChar"/>
    <w:uiPriority w:val="19"/>
    <w:rPr>
      <w:i/>
      <w:color w:val="000000" w:themeColor="text1"/>
      <w:lang w:eastAsia="ja-JP" w:bidi="he-IL"/>
    </w:rPr>
  </w:style>
  <w:style w:type="character" w:customStyle="1" w:styleId="SubtleEmphasisChar">
    <w:name w:val="Subtle Emphasis Char"/>
    <w:basedOn w:val="DefaultParagraphFont"/>
    <w:link w:val="1"/>
    <w:uiPriority w:val="19"/>
    <w:rPr>
      <w:rFonts w:cs="Times New Roman"/>
      <w:i/>
      <w:color w:val="auto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93A299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93A299" w:themeColor="accent1"/>
        <w:left w:val="single" w:sz="36" w:space="8" w:color="93A299" w:themeColor="accent1"/>
        <w:bottom w:val="single" w:sz="36" w:space="8" w:color="93A299" w:themeColor="accent1"/>
        <w:right w:val="single" w:sz="36" w:space="8" w:color="93A299" w:themeColor="accent1"/>
      </w:pBdr>
      <w:shd w:val="clear" w:color="auto" w:fill="93A299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bidi="hi-IN"/>
      <w14:ligatures w14:val="standardContextual"/>
      <w14:cntxtAlts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auto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auto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auto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564B3C" w:themeColor="text2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BEC7C1" w:themeColor="accent1" w:themeTint="99"/>
        <w:bottom w:val="single" w:sz="24" w:space="10" w:color="BEC7C1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CF543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 w:val="0"/>
      <w:bCs/>
      <w:i/>
      <w:iCs/>
      <w:caps w:val="0"/>
      <w:smallCaps w:val="0"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Pr>
      <w:rFonts w:cs="Times New Roman"/>
      <w:color w:val="auto"/>
      <w:szCs w:val="20"/>
      <w:lang w:eastAsia="ja-JP" w:bidi="he-IL"/>
    </w:rPr>
  </w:style>
  <w:style w:type="paragraph" w:customStyle="1" w:styleId="RecipientAddress">
    <w:name w:val="Recipient Address"/>
    <w:basedOn w:val="NoSpacing"/>
    <w:link w:val="RecipientAddressChar"/>
    <w:uiPriority w:val="3"/>
    <w:qFormat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4"/>
    <w:unhideWhenUsed/>
    <w:qFormat/>
    <w:pPr>
      <w:spacing w:before="480" w:after="320"/>
      <w:contextualSpacing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cs="Times New Roman"/>
      <w:b/>
      <w:color w:val="auto"/>
      <w:szCs w:val="20"/>
      <w:lang w:eastAsia="ja-JP" w:bidi="he-IL"/>
    </w:rPr>
  </w:style>
  <w:style w:type="paragraph" w:customStyle="1" w:styleId="SenderAddress">
    <w:name w:val="Sender Address"/>
    <w:basedOn w:val="NoSpacing"/>
    <w:uiPriority w:val="2"/>
    <w:pPr>
      <w:contextualSpacing/>
    </w:pPr>
    <w:rPr>
      <w:color w:val="93A299" w:themeColor="accent1"/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auto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auto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000000" w:themeColor="text1"/>
    </w:rPr>
    <w:tblPr>
      <w:tblInd w:w="0" w:type="dxa"/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A" w:themeFill="accent1" w:themeFillTint="33"/>
    </w:tcPr>
    <w:tblStylePr w:type="firstRow">
      <w:rPr>
        <w:b/>
        <w:bCs/>
        <w:color w:val="564B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564B3C" w:themeColor="text2"/>
      </w:rPr>
    </w:tblStylePr>
    <w:tblStylePr w:type="lastCol">
      <w:rPr>
        <w:color w:val="00000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auto"/>
      <w:sz w:val="24"/>
      <w:shd w:val="clear" w:color="auto" w:fill="93A299" w:themeFill="accent1"/>
      <w:lang w:bidi="hi-IN"/>
      <w14:ligatures w14:val="standardContextual"/>
      <w14:cntxtAlt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customStyle="1" w:styleId="RecipientAddressChar">
    <w:name w:val="Recipient Address Char"/>
    <w:basedOn w:val="DefaultParagraphFont"/>
    <w:link w:val="RecipientAddress"/>
    <w:uiPriority w:val="5"/>
    <w:locked/>
  </w:style>
  <w:style w:type="paragraph" w:customStyle="1" w:styleId="SectionHeading">
    <w:name w:val="Section Heading"/>
    <w:basedOn w:val="Normal"/>
    <w:next w:val="Normal"/>
    <w:pPr>
      <w:spacing w:before="220" w:after="0"/>
    </w:pPr>
    <w:rPr>
      <w:rFonts w:asciiTheme="majorHAnsi" w:eastAsiaTheme="minorHAnsi" w:hAnsiTheme="majorHAnsi"/>
      <w:b/>
      <w:color w:val="000000" w:themeColor="text1"/>
      <w:sz w:val="24"/>
      <w:szCs w:val="24"/>
    </w:rPr>
  </w:style>
  <w:style w:type="paragraph" w:customStyle="1" w:styleId="PersonalName">
    <w:name w:val="Personal Name"/>
    <w:basedOn w:val="Title"/>
    <w:next w:val="Normal"/>
    <w:qFormat/>
    <w:pPr>
      <w:spacing w:after="0"/>
    </w:pPr>
    <w:rPr>
      <w:b/>
      <w:bCs/>
      <w:caps/>
      <w:color w:val="564B3C" w:themeColor="text2"/>
      <w:sz w:val="28"/>
      <w:szCs w:val="28"/>
      <w14:ligatures w14:val="standard"/>
      <w14:numForm w14:val="oldSty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93A29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564B3C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564B3C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5">
    <w:name w:val="5"/>
    <w:link w:val="IntenseReferenceChar"/>
    <w:uiPriority w:val="32"/>
    <w:rPr>
      <w:b/>
      <w:color w:val="93A299" w:themeColor="accent1"/>
      <w:u w:val="single"/>
      <w:lang w:eastAsia="ja-JP" w:bidi="he-IL"/>
    </w:rPr>
  </w:style>
  <w:style w:type="character" w:customStyle="1" w:styleId="IntenseReferenceChar">
    <w:name w:val="Intense Reference Char"/>
    <w:basedOn w:val="DefaultParagraphFont"/>
    <w:link w:val="5"/>
    <w:uiPriority w:val="32"/>
    <w:rPr>
      <w:rFonts w:cs="Times New Roman"/>
      <w:b/>
      <w:color w:val="auto"/>
      <w:szCs w:val="20"/>
      <w:u w:val="single"/>
    </w:rPr>
  </w:style>
  <w:style w:type="paragraph" w:customStyle="1" w:styleId="4">
    <w:name w:val="4"/>
    <w:link w:val="SubtleReferenceChar"/>
    <w:uiPriority w:val="31"/>
    <w:rPr>
      <w:color w:val="000000" w:themeColor="text1"/>
      <w:u w:val="single"/>
      <w:lang w:eastAsia="ja-JP" w:bidi="he-IL"/>
    </w:rPr>
  </w:style>
  <w:style w:type="character" w:customStyle="1" w:styleId="SubtleReferenceChar">
    <w:name w:val="Subtle Reference Char"/>
    <w:basedOn w:val="DefaultParagraphFont"/>
    <w:link w:val="4"/>
    <w:uiPriority w:val="31"/>
    <w:rPr>
      <w:rFonts w:cs="Times New Roman"/>
      <w:color w:val="auto"/>
      <w:szCs w:val="20"/>
      <w:u w:val="single"/>
    </w:rPr>
  </w:style>
  <w:style w:type="paragraph" w:customStyle="1" w:styleId="3">
    <w:name w:val="3"/>
    <w:link w:val="BookTitleChar"/>
    <w:uiPriority w:val="33"/>
    <w:rPr>
      <w:rFonts w:asciiTheme="majorHAnsi" w:hAnsiTheme="majorHAnsi"/>
      <w:b/>
      <w:i/>
      <w:color w:val="786C71" w:themeColor="accent6"/>
      <w:lang w:eastAsia="ja-JP" w:bidi="he-IL"/>
    </w:rPr>
  </w:style>
  <w:style w:type="character" w:customStyle="1" w:styleId="BookTitleChar">
    <w:name w:val="Book Title Char"/>
    <w:basedOn w:val="DefaultParagraphFont"/>
    <w:link w:val="3"/>
    <w:uiPriority w:val="33"/>
    <w:rPr>
      <w:rFonts w:asciiTheme="majorHAnsi" w:hAnsiTheme="majorHAnsi" w:cs="Times New Roman"/>
      <w:b/>
      <w:i/>
      <w:color w:val="auto"/>
      <w:szCs w:val="20"/>
    </w:rPr>
  </w:style>
  <w:style w:type="paragraph" w:customStyle="1" w:styleId="2">
    <w:name w:val="2"/>
    <w:link w:val="IntenseEmphasisChar"/>
    <w:uiPriority w:val="21"/>
    <w:rPr>
      <w:b/>
      <w:i/>
      <w:color w:val="B5AE53" w:themeColor="accent3"/>
      <w:lang w:eastAsia="ja-JP" w:bidi="he-IL"/>
    </w:rPr>
  </w:style>
  <w:style w:type="character" w:customStyle="1" w:styleId="IntenseEmphasisChar">
    <w:name w:val="Intense Emphasis Char"/>
    <w:basedOn w:val="DefaultParagraphFont"/>
    <w:link w:val="2"/>
    <w:uiPriority w:val="21"/>
    <w:rPr>
      <w:rFonts w:cs="Times New Roman"/>
      <w:b/>
      <w:i/>
      <w:color w:val="auto"/>
      <w:szCs w:val="20"/>
    </w:rPr>
  </w:style>
  <w:style w:type="paragraph" w:customStyle="1" w:styleId="1">
    <w:name w:val="1"/>
    <w:link w:val="SubtleEmphasisChar"/>
    <w:uiPriority w:val="19"/>
    <w:rPr>
      <w:i/>
      <w:color w:val="000000" w:themeColor="text1"/>
      <w:lang w:eastAsia="ja-JP" w:bidi="he-IL"/>
    </w:rPr>
  </w:style>
  <w:style w:type="character" w:customStyle="1" w:styleId="SubtleEmphasisChar">
    <w:name w:val="Subtle Emphasis Char"/>
    <w:basedOn w:val="DefaultParagraphFont"/>
    <w:link w:val="1"/>
    <w:uiPriority w:val="19"/>
    <w:rPr>
      <w:rFonts w:cs="Times New Roman"/>
      <w:i/>
      <w:color w:val="auto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93A299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93A299" w:themeColor="accent1"/>
        <w:left w:val="single" w:sz="36" w:space="8" w:color="93A299" w:themeColor="accent1"/>
        <w:bottom w:val="single" w:sz="36" w:space="8" w:color="93A299" w:themeColor="accent1"/>
        <w:right w:val="single" w:sz="36" w:space="8" w:color="93A299" w:themeColor="accent1"/>
      </w:pBdr>
      <w:shd w:val="clear" w:color="auto" w:fill="93A299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bidi="hi-IN"/>
      <w14:ligatures w14:val="standardContextual"/>
      <w14:cntxtAlts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auto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auto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auto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564B3C" w:themeColor="text2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BEC7C1" w:themeColor="accent1" w:themeTint="99"/>
        <w:bottom w:val="single" w:sz="24" w:space="10" w:color="BEC7C1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CF543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 w:val="0"/>
      <w:bCs/>
      <w:i/>
      <w:iCs/>
      <w:caps w:val="0"/>
      <w:smallCaps w:val="0"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Pr>
      <w:rFonts w:cs="Times New Roman"/>
      <w:color w:val="auto"/>
      <w:szCs w:val="20"/>
      <w:lang w:eastAsia="ja-JP" w:bidi="he-IL"/>
    </w:rPr>
  </w:style>
  <w:style w:type="paragraph" w:customStyle="1" w:styleId="RecipientAddress">
    <w:name w:val="Recipient Address"/>
    <w:basedOn w:val="NoSpacing"/>
    <w:link w:val="RecipientAddressChar"/>
    <w:uiPriority w:val="3"/>
    <w:qFormat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4"/>
    <w:unhideWhenUsed/>
    <w:qFormat/>
    <w:pPr>
      <w:spacing w:before="480" w:after="320"/>
      <w:contextualSpacing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cs="Times New Roman"/>
      <w:b/>
      <w:color w:val="auto"/>
      <w:szCs w:val="20"/>
      <w:lang w:eastAsia="ja-JP" w:bidi="he-IL"/>
    </w:rPr>
  </w:style>
  <w:style w:type="paragraph" w:customStyle="1" w:styleId="SenderAddress">
    <w:name w:val="Sender Address"/>
    <w:basedOn w:val="NoSpacing"/>
    <w:uiPriority w:val="2"/>
    <w:pPr>
      <w:contextualSpacing/>
    </w:pPr>
    <w:rPr>
      <w:color w:val="93A299" w:themeColor="accent1"/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auto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auto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000000" w:themeColor="text1"/>
    </w:rPr>
    <w:tblPr>
      <w:tblInd w:w="0" w:type="dxa"/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A" w:themeFill="accent1" w:themeFillTint="33"/>
    </w:tcPr>
    <w:tblStylePr w:type="firstRow">
      <w:rPr>
        <w:b/>
        <w:bCs/>
        <w:color w:val="564B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564B3C" w:themeColor="text2"/>
      </w:rPr>
    </w:tblStylePr>
    <w:tblStylePr w:type="lastCol">
      <w:rPr>
        <w:color w:val="00000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auto"/>
      <w:sz w:val="24"/>
      <w:shd w:val="clear" w:color="auto" w:fill="93A299" w:themeFill="accent1"/>
      <w:lang w:bidi="hi-IN"/>
      <w14:ligatures w14:val="standardContextual"/>
      <w14:cntxtAlt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customStyle="1" w:styleId="RecipientAddressChar">
    <w:name w:val="Recipient Address Char"/>
    <w:basedOn w:val="DefaultParagraphFont"/>
    <w:link w:val="RecipientAddress"/>
    <w:uiPriority w:val="5"/>
    <w:locked/>
  </w:style>
  <w:style w:type="paragraph" w:customStyle="1" w:styleId="SectionHeading">
    <w:name w:val="Section Heading"/>
    <w:basedOn w:val="Normal"/>
    <w:next w:val="Normal"/>
    <w:pPr>
      <w:spacing w:before="220" w:after="0"/>
    </w:pPr>
    <w:rPr>
      <w:rFonts w:asciiTheme="majorHAnsi" w:eastAsiaTheme="minorHAnsi" w:hAnsiTheme="majorHAnsi"/>
      <w:b/>
      <w:color w:val="000000" w:themeColor="text1"/>
      <w:sz w:val="24"/>
      <w:szCs w:val="24"/>
    </w:rPr>
  </w:style>
  <w:style w:type="paragraph" w:customStyle="1" w:styleId="PersonalName">
    <w:name w:val="Personal Name"/>
    <w:basedOn w:val="Title"/>
    <w:next w:val="Normal"/>
    <w:qFormat/>
    <w:pPr>
      <w:spacing w:after="0"/>
    </w:pPr>
    <w:rPr>
      <w:b/>
      <w:bCs/>
      <w:caps/>
      <w:color w:val="564B3C" w:themeColor="text2"/>
      <w:sz w:val="28"/>
      <w:szCs w:val="28"/>
      <w14:ligatures w14:val="standard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7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pothecaryMerge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953B5C57DD45EEB69B58F8DBC0D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F8923-59CF-440C-ABE2-7A96DFF28474}"/>
      </w:docPartPr>
      <w:docPartBody>
        <w:p w:rsidR="00854851" w:rsidRDefault="005F640E">
          <w:pPr>
            <w:pStyle w:val="F4953B5C57DD45EEB69B58F8DBC0DDF1"/>
          </w:pPr>
          <w:r>
            <w:t>[Type the sender company name]</w:t>
          </w:r>
        </w:p>
      </w:docPartBody>
    </w:docPart>
    <w:docPart>
      <w:docPartPr>
        <w:name w:val="C57D97805A264A5A983503CD8204D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65050-C77E-4552-99B2-2C4784A44150}"/>
      </w:docPartPr>
      <w:docPartBody>
        <w:p w:rsidR="00854851" w:rsidRDefault="005F640E">
          <w:pPr>
            <w:pStyle w:val="C57D97805A264A5A983503CD8204D75E"/>
          </w:pPr>
          <w:r>
            <w:rPr>
              <w:caps/>
              <w:color w:val="FFFFFF" w:themeColor="background1"/>
              <w:sz w:val="18"/>
              <w:szCs w:val="18"/>
            </w:rPr>
            <w:t>[TYPE THE SENDER COMPANY ADDRESS]</w:t>
          </w:r>
        </w:p>
      </w:docPartBody>
    </w:docPart>
    <w:docPart>
      <w:docPartPr>
        <w:name w:val="3177A31CBB234276B1ED1C300B065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E67F9-1662-497D-9E72-89F5C2EEDCF4}"/>
      </w:docPartPr>
      <w:docPartBody>
        <w:p w:rsidR="00854851" w:rsidRDefault="005F640E">
          <w:pPr>
            <w:pStyle w:val="3177A31CBB234276B1ED1C300B065F4B"/>
          </w:pPr>
          <w:r>
            <w:t>[Pick the date]</w:t>
          </w:r>
        </w:p>
      </w:docPartBody>
    </w:docPart>
    <w:docPart>
      <w:docPartPr>
        <w:name w:val="3B85C04670DB47BDAF0B182592541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78031-7927-4EFA-9951-AEEB72BEB43E}"/>
      </w:docPartPr>
      <w:docPartBody>
        <w:p w:rsidR="00854851" w:rsidRDefault="005F640E">
          <w:pPr>
            <w:pStyle w:val="3B85C04670DB47BDAF0B18259254116C"/>
          </w:pPr>
          <w:r>
            <w:t>[Type the sender name]</w:t>
          </w:r>
        </w:p>
      </w:docPartBody>
    </w:docPart>
    <w:docPart>
      <w:docPartPr>
        <w:name w:val="73B0DD06EBD04050A82984BD4F5DB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896F3-017F-4D7B-A6D2-394F5EF60E64}"/>
      </w:docPartPr>
      <w:docPartBody>
        <w:p w:rsidR="00854851" w:rsidRDefault="005F640E">
          <w:pPr>
            <w:pStyle w:val="73B0DD06EBD04050A82984BD4F5DB1E5"/>
          </w:pPr>
          <w:r>
            <w:t>[Type the sender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0E"/>
    <w:rsid w:val="002D3D5A"/>
    <w:rsid w:val="005F640E"/>
    <w:rsid w:val="0085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53B5C57DD45EEB69B58F8DBC0DDF1">
    <w:name w:val="F4953B5C57DD45EEB69B58F8DBC0DDF1"/>
  </w:style>
  <w:style w:type="paragraph" w:customStyle="1" w:styleId="C57D97805A264A5A983503CD8204D75E">
    <w:name w:val="C57D97805A264A5A983503CD8204D75E"/>
  </w:style>
  <w:style w:type="paragraph" w:customStyle="1" w:styleId="3177A31CBB234276B1ED1C300B065F4B">
    <w:name w:val="3177A31CBB234276B1ED1C300B065F4B"/>
  </w:style>
  <w:style w:type="paragraph" w:customStyle="1" w:styleId="3B85C04670DB47BDAF0B18259254116C">
    <w:name w:val="3B85C04670DB47BDAF0B18259254116C"/>
  </w:style>
  <w:style w:type="paragraph" w:customStyle="1" w:styleId="73B0DD06EBD04050A82984BD4F5DB1E5">
    <w:name w:val="73B0DD06EBD04050A82984BD4F5DB1E5"/>
  </w:style>
  <w:style w:type="paragraph" w:customStyle="1" w:styleId="DEEDB9BD1F9B42E69FD48E55F2A48F8C">
    <w:name w:val="DEEDB9BD1F9B42E69FD48E55F2A48F8C"/>
  </w:style>
  <w:style w:type="paragraph" w:customStyle="1" w:styleId="A21102E6CF4B422CBB41D11D30555217">
    <w:name w:val="A21102E6CF4B422CBB41D11D30555217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4DC812A1ABF148E089A41615956FA1D8">
    <w:name w:val="4DC812A1ABF148E089A41615956FA1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53B5C57DD45EEB69B58F8DBC0DDF1">
    <w:name w:val="F4953B5C57DD45EEB69B58F8DBC0DDF1"/>
  </w:style>
  <w:style w:type="paragraph" w:customStyle="1" w:styleId="C57D97805A264A5A983503CD8204D75E">
    <w:name w:val="C57D97805A264A5A983503CD8204D75E"/>
  </w:style>
  <w:style w:type="paragraph" w:customStyle="1" w:styleId="3177A31CBB234276B1ED1C300B065F4B">
    <w:name w:val="3177A31CBB234276B1ED1C300B065F4B"/>
  </w:style>
  <w:style w:type="paragraph" w:customStyle="1" w:styleId="3B85C04670DB47BDAF0B18259254116C">
    <w:name w:val="3B85C04670DB47BDAF0B18259254116C"/>
  </w:style>
  <w:style w:type="paragraph" w:customStyle="1" w:styleId="73B0DD06EBD04050A82984BD4F5DB1E5">
    <w:name w:val="73B0DD06EBD04050A82984BD4F5DB1E5"/>
  </w:style>
  <w:style w:type="paragraph" w:customStyle="1" w:styleId="DEEDB9BD1F9B42E69FD48E55F2A48F8C">
    <w:name w:val="DEEDB9BD1F9B42E69FD48E55F2A48F8C"/>
  </w:style>
  <w:style w:type="paragraph" w:customStyle="1" w:styleId="A21102E6CF4B422CBB41D11D30555217">
    <w:name w:val="A21102E6CF4B422CBB41D11D30555217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4DC812A1ABF148E089A41615956FA1D8">
    <w:name w:val="4DC812A1ABF148E089A41615956FA1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2017-01-16T00:00:00</PublishDate>
  <Abstract/>
  <CompanyAddress>QXtend</CompanyAddress>
  <CompanyPhone/>
  <CompanyFax/>
  <CompanyEmail/>
</CoverPageProperti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microsoft.com/office/word/2004/10/bibliography" xmlns="http://schemas.microsoft.com/office/word/2004/10/bibliography"/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4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7C9A5A16-C3F1-4D33-AF7A-3396EBECA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ApothecaryMergeLetter</Template>
  <TotalTime>81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@Eaton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Regoti, Sujata</dc:creator>
  <cp:lastModifiedBy>Regoti, Sujata</cp:lastModifiedBy>
  <cp:revision>2</cp:revision>
  <cp:lastPrinted>2017-01-16T04:55:00Z</cp:lastPrinted>
  <dcterms:created xsi:type="dcterms:W3CDTF">2017-01-16T04:09:00Z</dcterms:created>
  <dcterms:modified xsi:type="dcterms:W3CDTF">2017-01-16T06:17:00Z</dcterms:modified>
</cp:coreProperties>
</file>
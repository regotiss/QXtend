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1"/>
        <w:gridCol w:w="1028"/>
      </w:tblGrid>
      <w:tr w:rsidR="00D70AC1">
        <w:trPr>
          <w:trHeight w:val="710"/>
          <w:jc w:val="center"/>
        </w:trPr>
        <w:tc>
          <w:tcPr>
            <w:tcW w:w="4512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:rsidR="00D70AC1" w:rsidRDefault="00FF63EB" w:rsidP="00FF63EB">
            <w:pPr>
              <w:pStyle w:val="PersonalName"/>
              <w:jc w:val="center"/>
            </w:pPr>
            <w:r>
              <w:t>Payload analysis</w:t>
            </w:r>
            <w:sdt>
              <w:sdtPr>
                <w:id w:val="1389845768"/>
                <w:placeholder>
                  <w:docPart w:val="F4953B5C57DD45EEB69B58F8DBC0DDF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3F6D2E">
                  <w:t>@Eaton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:rsidR="00D70AC1" w:rsidRDefault="00950187">
            <w:pPr>
              <w:spacing w:after="0" w:line="240" w:lineRule="auto"/>
              <w:ind w:left="71" w:hanging="71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1B90A4" wp14:editId="76888EBC">
                      <wp:extent cx="548640" cy="640080"/>
                      <wp:effectExtent l="0" t="0" r="3810" b="7620"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640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5AE53">
                                  <a:lumMod val="60000"/>
                                  <a:lumOff val="40000"/>
                                </a:srgbClr>
                              </a:solidFill>
                              <a:ln w="6350" cap="flat" cmpd="sng" algn="ctr">
                                <a:solidFill>
                                  <a:srgbClr val="93A299">
                                    <a:lumMod val="7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9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" fillcolor="#d3ce98" strokecolor="#6b7d72" strokeweight=".5pt">
                      <w10:anchorlock/>
                    </v:rect>
                  </w:pict>
                </mc:Fallback>
              </mc:AlternateContent>
            </w:r>
          </w:p>
        </w:tc>
      </w:tr>
      <w:tr w:rsidR="00D70AC1">
        <w:trPr>
          <w:trHeight w:val="20"/>
          <w:jc w:val="center"/>
        </w:trPr>
        <w:tc>
          <w:tcPr>
            <w:tcW w:w="4512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:rsidR="00D70AC1" w:rsidRDefault="00237F8B">
            <w:pPr>
              <w:spacing w:after="0" w:line="240" w:lineRule="auto"/>
              <w:jc w:val="center"/>
              <w:rPr>
                <w:caps/>
                <w:color w:val="FFFFFF" w:themeColor="background1"/>
              </w:rPr>
            </w:pPr>
            <w:sdt>
              <w:sdtPr>
                <w:alias w:val="Address"/>
                <w:tag w:val="Address"/>
                <w:id w:val="-203863747"/>
                <w:placeholder>
                  <w:docPart w:val="C57D97805A264A5A983503CD8204D75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FF63EB" w:rsidRPr="00FF63EB">
                  <w:t>QXtend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:rsidR="00D70AC1" w:rsidRDefault="00D70AC1">
            <w:pPr>
              <w:spacing w:after="0" w:line="240" w:lineRule="auto"/>
            </w:pPr>
          </w:p>
        </w:tc>
      </w:tr>
    </w:tbl>
    <w:p w:rsidR="00D70AC1" w:rsidRDefault="00D70AC1">
      <w:pPr>
        <w:pStyle w:val="SectionHeading"/>
      </w:pPr>
    </w:p>
    <w:p w:rsidR="00D70AC1" w:rsidRDefault="00237F8B">
      <w:sdt>
        <w:sdtPr>
          <w:id w:val="-444930552"/>
          <w:placeholder>
            <w:docPart w:val="3177A31CBB234276B1ED1C300B065F4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F63EB">
            <w:t>1/16/2017</w:t>
          </w:r>
        </w:sdtContent>
      </w:sdt>
    </w:p>
    <w:p w:rsidR="00D70AC1" w:rsidRDefault="00D70AC1">
      <w:pPr>
        <w:pStyle w:val="SenderAddress"/>
      </w:pPr>
    </w:p>
    <w:sdt>
      <w:sdtPr>
        <w:id w:val="1044647336"/>
        <w:placeholder>
          <w:docPart w:val="3B85C04670DB47BDAF0B18259254116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70AC1" w:rsidRDefault="00FF63EB">
          <w:pPr>
            <w:pStyle w:val="SenderAddress"/>
          </w:pPr>
          <w:proofErr w:type="spellStart"/>
          <w:r>
            <w:t>Regoti</w:t>
          </w:r>
          <w:proofErr w:type="spellEnd"/>
          <w:r>
            <w:t>, Sujata</w:t>
          </w:r>
        </w:p>
      </w:sdtContent>
    </w:sdt>
    <w:sdt>
      <w:sdtPr>
        <w:id w:val="563225080"/>
        <w:placeholder>
          <w:docPart w:val="F4953B5C57DD45EEB69B58F8DBC0DDF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D70AC1" w:rsidRDefault="003F6D2E">
          <w:pPr>
            <w:pStyle w:val="SenderAddress"/>
          </w:pPr>
          <w:r>
            <w:t>@Eaton</w:t>
          </w:r>
        </w:p>
      </w:sdtContent>
    </w:sdt>
    <w:sdt>
      <w:sdtPr>
        <w:id w:val="1736055033"/>
        <w:placeholder>
          <w:docPart w:val="73B0DD06EBD04050A82984BD4F5DB1E5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p w:rsidR="00D70AC1" w:rsidRDefault="00FF63EB">
          <w:pPr>
            <w:pStyle w:val="SenderAddress"/>
          </w:pPr>
          <w:r>
            <w:t>QXtend</w:t>
          </w:r>
        </w:p>
      </w:sdtContent>
    </w:sdt>
    <w:p w:rsidR="00D70AC1" w:rsidRDefault="00D70AC1">
      <w:pPr>
        <w:pStyle w:val="RecipientAddress"/>
      </w:pPr>
    </w:p>
    <w:p w:rsidR="00FF63EB" w:rsidRPr="00C63C29" w:rsidRDefault="00696ABE" w:rsidP="00FF63EB">
      <w:pPr>
        <w:pStyle w:val="NoSpacing"/>
        <w:numPr>
          <w:ilvl w:val="0"/>
          <w:numId w:val="22"/>
        </w:numPr>
        <w:rPr>
          <w:rFonts w:ascii="Euphemia" w:hAnsi="Euphemia"/>
        </w:rPr>
      </w:pPr>
      <w:r w:rsidRPr="00C63C29">
        <w:rPr>
          <w:rFonts w:ascii="Euphemia" w:hAnsi="Euphem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47C9D" wp14:editId="04DD9B1C">
                <wp:simplePos x="0" y="0"/>
                <wp:positionH relativeFrom="column">
                  <wp:posOffset>533400</wp:posOffset>
                </wp:positionH>
                <wp:positionV relativeFrom="paragraph">
                  <wp:posOffset>170815</wp:posOffset>
                </wp:positionV>
                <wp:extent cx="5991225" cy="1200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3EB" w:rsidRPr="00C63C29" w:rsidRDefault="00FF63EB" w:rsidP="00FF63EB">
                            <w:pPr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qcom:propertyName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b/>
                                <w:sz w:val="24"/>
                                <w:szCs w:val="24"/>
                              </w:rPr>
                              <w:t>EndpointURI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qcom:propertyName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&gt; </w:t>
                            </w:r>
                          </w:p>
                          <w:p w:rsidR="00FF63EB" w:rsidRPr="00C63C29" w:rsidRDefault="00FF63EB" w:rsidP="00FF63EB">
                            <w:pPr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qcom:propertyValue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&gt;</w:t>
                            </w:r>
                            <w:r w:rsidRPr="00FF63EB">
                              <w:t xml:space="preserve"> </w:t>
                            </w:r>
                            <w:r w:rsidR="00696ABE" w:rsidRPr="00696ABE">
                              <w:rPr>
                                <w:rFonts w:ascii="Euphemia" w:hAnsi="Euphemia"/>
                                <w:b/>
                                <w:sz w:val="24"/>
                                <w:szCs w:val="24"/>
                              </w:rPr>
                              <w:t xml:space="preserve">http://heuqa.tcc.etn.com:8081/heu1qxi163/services/QdocWebService </w:t>
                            </w: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qcom:propertyValue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&gt; </w:t>
                            </w:r>
                          </w:p>
                          <w:p w:rsidR="00FF63EB" w:rsidRDefault="00FF63EB" w:rsidP="00FF6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2pt;margin-top:13.45pt;width:471.7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" fillcolor="#fefefd [55]" strokecolor="#7d7953 [3047]">
                <v:fill color2="#d6d4c2 [1143]" rotate="t" colors="0 #fefefe;44564f #aba996;53084f #a8a692;56361f #b1af9e;1 #deddd8" focus="100%" type="gradient">
                  <o:fill v:ext="view" type="gradientUnscaled"/>
                </v:fill>
                <v:textbox>
                  <w:txbxContent>
                    <w:p w:rsidR="00FF63EB" w:rsidRPr="00C63C29" w:rsidRDefault="00FF63EB" w:rsidP="00FF63EB">
                      <w:pPr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qcom:propertyName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C63C29">
                        <w:rPr>
                          <w:rFonts w:ascii="Euphemia" w:hAnsi="Euphemia"/>
                          <w:b/>
                          <w:sz w:val="24"/>
                          <w:szCs w:val="24"/>
                        </w:rPr>
                        <w:t>EndpointURI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qcom:propertyName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&gt; </w:t>
                      </w:r>
                    </w:p>
                    <w:p w:rsidR="00FF63EB" w:rsidRPr="00C63C29" w:rsidRDefault="00FF63EB" w:rsidP="00FF63EB">
                      <w:pPr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qcom:propertyValue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&gt;</w:t>
                      </w:r>
                      <w:r w:rsidRPr="00FF63EB">
                        <w:t xml:space="preserve"> </w:t>
                      </w:r>
                      <w:r w:rsidR="00696ABE" w:rsidRPr="00696ABE">
                        <w:rPr>
                          <w:rFonts w:ascii="Euphemia" w:hAnsi="Euphemia"/>
                          <w:b/>
                          <w:sz w:val="24"/>
                          <w:szCs w:val="24"/>
                        </w:rPr>
                        <w:t xml:space="preserve">http://heuqa.tcc.etn.com:8081/heu1qxi163/services/QdocWebService </w:t>
                      </w: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qcom:propertyValue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&gt; </w:t>
                      </w:r>
                    </w:p>
                    <w:p w:rsidR="00FF63EB" w:rsidRDefault="00FF63EB" w:rsidP="00FF6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F63EB" w:rsidRPr="00C63C29">
        <w:rPr>
          <w:rFonts w:ascii="Euphemia" w:hAnsi="Euphemia"/>
        </w:rPr>
        <w:t>From payload get end point</w:t>
      </w: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D70AC1" w:rsidRDefault="00FF63EB" w:rsidP="00FF63EB">
      <w:pPr>
        <w:pStyle w:val="NoSpacing"/>
        <w:ind w:left="720"/>
        <w:rPr>
          <w:rFonts w:ascii="Euphemia" w:hAnsi="Euphemia"/>
        </w:rPr>
      </w:pPr>
      <w:r>
        <w:rPr>
          <w:rFonts w:ascii="Euphemia" w:hAnsi="Euphemia"/>
        </w:rPr>
        <w:t>In the above endpoint URI, nhaqx</w:t>
      </w:r>
      <w:r w:rsidRPr="00720F1A">
        <w:rPr>
          <w:rFonts w:ascii="Euphemia" w:hAnsi="Euphemia"/>
          <w:b/>
        </w:rPr>
        <w:t>i</w:t>
      </w:r>
      <w:r>
        <w:rPr>
          <w:rFonts w:ascii="Euphemia" w:hAnsi="Euphemia"/>
        </w:rPr>
        <w:t xml:space="preserve">163 represents </w:t>
      </w:r>
      <w:proofErr w:type="spellStart"/>
      <w:r>
        <w:rPr>
          <w:rFonts w:ascii="Euphemia" w:hAnsi="Euphemia"/>
        </w:rPr>
        <w:t>nha</w:t>
      </w:r>
      <w:proofErr w:type="spellEnd"/>
      <w:r>
        <w:rPr>
          <w:rFonts w:ascii="Euphemia" w:hAnsi="Euphemia"/>
        </w:rPr>
        <w:t xml:space="preserve"> QXtend Inbound. For outbound : nhaqxo163   </w:t>
      </w:r>
    </w:p>
    <w:p w:rsidR="00FF63EB" w:rsidRDefault="00E778C6" w:rsidP="00FF63EB">
      <w:pPr>
        <w:pStyle w:val="NoSpacing"/>
        <w:rPr>
          <w:rFonts w:ascii="Euphemia" w:hAnsi="Euphemia"/>
        </w:rPr>
      </w:pPr>
      <w:r>
        <w:rPr>
          <w:rFonts w:ascii="Euphemia" w:hAnsi="Euphemia"/>
        </w:rPr>
        <w:tab/>
        <w:t xml:space="preserve">Use Link : </w:t>
      </w:r>
      <w:r w:rsidRPr="00E778C6">
        <w:rPr>
          <w:rFonts w:ascii="Euphemia" w:hAnsi="Euphemia"/>
        </w:rPr>
        <w:t>http://heuqa.tcc.etn.com:8081/heu1qxi163</w:t>
      </w: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Default="00FF63EB" w:rsidP="00FF63EB">
      <w:pPr>
        <w:pStyle w:val="ListParagraph"/>
        <w:numPr>
          <w:ilvl w:val="0"/>
          <w:numId w:val="22"/>
        </w:numPr>
        <w:spacing w:after="0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Get </w:t>
      </w:r>
      <w:proofErr w:type="spellStart"/>
      <w:r>
        <w:rPr>
          <w:rFonts w:ascii="Euphemia" w:hAnsi="Euphemia"/>
          <w:sz w:val="24"/>
          <w:szCs w:val="24"/>
        </w:rPr>
        <w:t>wsaTo</w:t>
      </w:r>
      <w:proofErr w:type="spellEnd"/>
      <w:r>
        <w:rPr>
          <w:rFonts w:ascii="Euphemia" w:hAnsi="Euphemia"/>
          <w:sz w:val="24"/>
          <w:szCs w:val="24"/>
        </w:rPr>
        <w:t xml:space="preserve"> Property</w:t>
      </w: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 </w:t>
      </w:r>
    </w:p>
    <w:p w:rsidR="00FF63EB" w:rsidRDefault="00FF63EB" w:rsidP="00FF63E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42F41" wp14:editId="03E59F4B">
                <wp:simplePos x="0" y="0"/>
                <wp:positionH relativeFrom="column">
                  <wp:posOffset>457200</wp:posOffset>
                </wp:positionH>
                <wp:positionV relativeFrom="paragraph">
                  <wp:posOffset>33654</wp:posOffset>
                </wp:positionV>
                <wp:extent cx="5943600" cy="866775"/>
                <wp:effectExtent l="57150" t="38100" r="7620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3EB" w:rsidRPr="00C63C29" w:rsidRDefault="00FF63EB" w:rsidP="00FF63EB">
                            <w:pPr>
                              <w:pStyle w:val="ListParagraph"/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&lt;ns2:propertyName&gt;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wsaTo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&lt;/ns2:propertyName&gt; </w:t>
                            </w:r>
                          </w:p>
                          <w:p w:rsidR="00FF63EB" w:rsidRDefault="00FF63EB" w:rsidP="00FF63EB">
                            <w:pPr>
                              <w:pStyle w:val="ListParagraph"/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&lt;ns2:propertyValue&gt;</w:t>
                            </w:r>
                            <w:r w:rsidR="00E778C6" w:rsidRPr="00E778C6">
                              <w:rPr>
                                <w:b/>
                              </w:rPr>
                              <w:t xml:space="preserve"> </w:t>
                            </w:r>
                            <w:r w:rsidR="00696ABE" w:rsidRPr="00696ABE">
                              <w:rPr>
                                <w:rFonts w:ascii="Euphemia" w:hAnsi="Euphemia"/>
                                <w:b/>
                                <w:sz w:val="24"/>
                                <w:szCs w:val="24"/>
                              </w:rPr>
                              <w:t xml:space="preserve">urn:services-qad-com:QXIheu1mfg </w:t>
                            </w: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&lt;/ns2:propertyValue&gt; </w:t>
                            </w:r>
                          </w:p>
                          <w:p w:rsidR="00FF63EB" w:rsidRDefault="00FF63EB" w:rsidP="00FF6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36pt;margin-top:2.65pt;width:468pt;height:6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" fillcolor="#fefefd [55]" strokecolor="#7d7953 [3047]">
                <v:fill color2="#d6d4c2 [1143]" rotate="t" colors="0 #fefefe;44564f #aba996;53084f #a8a692;56361f #b1af9e;1 #deddd8" focus="100%" type="gradient">
                  <o:fill v:ext="view" type="gradientUnscaled"/>
                </v:fill>
                <v:textbox>
                  <w:txbxContent>
                    <w:p w:rsidR="00FF63EB" w:rsidRPr="00C63C29" w:rsidRDefault="00FF63EB" w:rsidP="00FF63EB">
                      <w:pPr>
                        <w:pStyle w:val="ListParagraph"/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&lt;ns2:propertyName&gt;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wsaTo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&lt;/ns2:propertyName&gt; </w:t>
                      </w:r>
                    </w:p>
                    <w:p w:rsidR="00FF63EB" w:rsidRDefault="00FF63EB" w:rsidP="00FF63EB">
                      <w:pPr>
                        <w:pStyle w:val="ListParagraph"/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&lt;ns2:propertyValue&gt;</w:t>
                      </w:r>
                      <w:r w:rsidR="00E778C6" w:rsidRPr="00E778C6">
                        <w:rPr>
                          <w:b/>
                        </w:rPr>
                        <w:t xml:space="preserve"> </w:t>
                      </w:r>
                      <w:r w:rsidR="00696ABE" w:rsidRPr="00696ABE">
                        <w:rPr>
                          <w:rFonts w:ascii="Euphemia" w:hAnsi="Euphemia"/>
                          <w:b/>
                          <w:sz w:val="24"/>
                          <w:szCs w:val="24"/>
                        </w:rPr>
                        <w:t xml:space="preserve">urn:services-qad-com:QXIheu1mfg </w:t>
                      </w: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&lt;/ns2:propertyValue&gt; </w:t>
                      </w:r>
                    </w:p>
                    <w:p w:rsidR="00FF63EB" w:rsidRDefault="00FF63EB" w:rsidP="00FF6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Here outbound receiver </w:t>
      </w:r>
      <w:r w:rsidR="003F6D2E">
        <w:rPr>
          <w:rFonts w:ascii="Euphemia" w:hAnsi="Euphemia"/>
          <w:sz w:val="24"/>
          <w:szCs w:val="24"/>
        </w:rPr>
        <w:t>QXIheu1mfg</w:t>
      </w:r>
      <w:r>
        <w:rPr>
          <w:rFonts w:ascii="Euphemia" w:hAnsi="Euphemia"/>
          <w:sz w:val="24"/>
          <w:szCs w:val="24"/>
        </w:rPr>
        <w:t>.</w:t>
      </w:r>
    </w:p>
    <w:p w:rsidR="00FF63EB" w:rsidRDefault="00FF63EB" w:rsidP="00FF63EB">
      <w:pPr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ab/>
      </w:r>
    </w:p>
    <w:p w:rsidR="00FF63EB" w:rsidRPr="00795D33" w:rsidRDefault="00FF63EB" w:rsidP="00FF63EB">
      <w:pPr>
        <w:pStyle w:val="ListParagraph"/>
        <w:numPr>
          <w:ilvl w:val="0"/>
          <w:numId w:val="22"/>
        </w:numPr>
        <w:spacing w:after="0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>Open above URI. Go to Configuration-&gt;Receivers-&gt;Outbound</w:t>
      </w:r>
    </w:p>
    <w:p w:rsidR="00FF63EB" w:rsidRPr="00C63C29" w:rsidRDefault="003F6D2E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noProof/>
        </w:rPr>
        <w:drawing>
          <wp:inline distT="0" distB="0" distL="0" distR="0" wp14:anchorId="1B1CA916" wp14:editId="358F643E">
            <wp:extent cx="5943600" cy="980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lastRenderedPageBreak/>
        <w:t xml:space="preserve">Under receivers find above receiver name. </w:t>
      </w:r>
    </w:p>
    <w:p w:rsidR="00FF63EB" w:rsidRPr="002D45F0" w:rsidRDefault="003F6D2E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Here </w:t>
      </w:r>
      <w:r w:rsidRPr="003F6D2E">
        <w:rPr>
          <w:rFonts w:ascii="Euphemia" w:hAnsi="Euphemia"/>
          <w:sz w:val="24"/>
          <w:szCs w:val="24"/>
        </w:rPr>
        <w:t>QXIheu1mfg</w:t>
      </w:r>
      <w:r>
        <w:rPr>
          <w:rFonts w:ascii="Euphemia" w:hAnsi="Euphemia"/>
          <w:sz w:val="24"/>
          <w:szCs w:val="24"/>
        </w:rPr>
        <w:t xml:space="preserve"> doesn’t exist. So we get warning.</w:t>
      </w:r>
    </w:p>
    <w:p w:rsidR="00FF63EB" w:rsidRPr="00A055B9" w:rsidRDefault="003F6D2E" w:rsidP="00FF63EB">
      <w:pPr>
        <w:pStyle w:val="ListParagraph"/>
        <w:numPr>
          <w:ilvl w:val="0"/>
          <w:numId w:val="22"/>
        </w:numPr>
        <w:spacing w:after="0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In given payload , we can find </w:t>
      </w:r>
    </w:p>
    <w:p w:rsidR="00FF63EB" w:rsidRPr="00795D33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581A7" wp14:editId="434BC96C">
                <wp:simplePos x="0" y="0"/>
                <wp:positionH relativeFrom="column">
                  <wp:posOffset>504825</wp:posOffset>
                </wp:positionH>
                <wp:positionV relativeFrom="paragraph">
                  <wp:posOffset>95250</wp:posOffset>
                </wp:positionV>
                <wp:extent cx="5114925" cy="771525"/>
                <wp:effectExtent l="57150" t="38100" r="85725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3EB" w:rsidRDefault="003F6D2E" w:rsidP="003F6D2E">
                            <w:pPr>
                              <w:jc w:val="center"/>
                            </w:pPr>
                            <w:r w:rsidRPr="003F6D2E">
                              <w:rPr>
                                <w:rFonts w:ascii="Euphemia" w:eastAsiaTheme="minorHAnsi" w:hAnsi="Euphemia"/>
                                <w:sz w:val="24"/>
                                <w:szCs w:val="24"/>
                              </w:rPr>
                              <w:t>&lt;ns1:result&gt;warning&lt;/ns1:result&gt;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39.75pt;margin-top:7.5pt;width:402.7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" fillcolor="#fefefd [55]" strokecolor="#7d7953 [3047]">
                <v:fill color2="#d6d4c2 [1143]" rotate="t" colors="0 #fefefe;44564f #aba996;53084f #a8a692;56361f #b1af9e;1 #deddd8" focus="100%" type="gradient">
                  <o:fill v:ext="view" type="gradientUnscaled"/>
                </v:fill>
                <v:textbox>
                  <w:txbxContent>
                    <w:p w:rsidR="00FF63EB" w:rsidRDefault="003F6D2E" w:rsidP="003F6D2E">
                      <w:pPr>
                        <w:jc w:val="center"/>
                      </w:pPr>
                      <w:r w:rsidRPr="003F6D2E">
                        <w:rPr>
                          <w:rFonts w:ascii="Euphemia" w:eastAsiaTheme="minorHAnsi" w:hAnsi="Euphemia"/>
                          <w:sz w:val="24"/>
                          <w:szCs w:val="24"/>
                        </w:rPr>
                        <w:t>&lt;ns1:result&gt;warning&lt;/ns1:result&gt;</w:t>
                      </w:r>
                    </w:p>
                  </w:txbxContent>
                </v:textbox>
              </v:rect>
            </w:pict>
          </mc:Fallback>
        </mc:AlternateContent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3F6D2E" w:rsidRPr="003F6D2E" w:rsidRDefault="003F6D2E" w:rsidP="003F6D2E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>And exact warning as</w:t>
      </w:r>
    </w:p>
    <w:p w:rsidR="003F6D2E" w:rsidRDefault="003F6D2E" w:rsidP="00FF63EB">
      <w:pPr>
        <w:pStyle w:val="ListParagraph"/>
        <w:rPr>
          <w:rFonts w:ascii="Euphemia" w:hAnsi="Euphemia"/>
          <w:sz w:val="24"/>
          <w:szCs w:val="24"/>
        </w:rPr>
      </w:pPr>
    </w:p>
    <w:p w:rsidR="003F6D2E" w:rsidRDefault="003F6D2E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B0156" wp14:editId="02EF1690">
                <wp:simplePos x="0" y="0"/>
                <wp:positionH relativeFrom="column">
                  <wp:posOffset>476250</wp:posOffset>
                </wp:positionH>
                <wp:positionV relativeFrom="paragraph">
                  <wp:posOffset>21590</wp:posOffset>
                </wp:positionV>
                <wp:extent cx="5800725" cy="1019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D2E" w:rsidRPr="003F6D2E" w:rsidRDefault="003F6D2E" w:rsidP="003F6D2E">
                            <w:pPr>
                              <w:rPr>
                                <w:rFonts w:ascii="Euphemia" w:eastAsiaTheme="minorHAnsi" w:hAnsi="Euphemia"/>
                                <w:sz w:val="24"/>
                                <w:szCs w:val="24"/>
                              </w:rPr>
                            </w:pPr>
                            <w:r w:rsidRPr="003F6D2E">
                              <w:rPr>
                                <w:rFonts w:ascii="Euphemia" w:eastAsiaTheme="minorHAnsi" w:hAnsi="Euphemia"/>
                                <w:sz w:val="24"/>
                                <w:szCs w:val="24"/>
                              </w:rPr>
                              <w:t>&lt;ns2:tt_msg_datetime&gt;2017-01-13T07:46:13+0000&lt;/ns2:tt_msg_datetime&gt;</w:t>
                            </w:r>
                          </w:p>
                          <w:p w:rsidR="003F6D2E" w:rsidRDefault="003F6D2E" w:rsidP="003F6D2E">
                            <w:r w:rsidRPr="003F6D2E">
                              <w:rPr>
                                <w:rFonts w:ascii="Euphemia" w:eastAsiaTheme="minorHAnsi" w:hAnsi="Euphemia"/>
                                <w:sz w:val="24"/>
                                <w:szCs w:val="24"/>
                              </w:rPr>
                              <w:t>&lt;ns2:tt_msg_desc&gt;</w:t>
                            </w:r>
                            <w:r w:rsidRPr="003F6D2E">
                              <w:rPr>
                                <w:rFonts w:ascii="Euphemia" w:eastAsiaTheme="minorHAnsi" w:hAnsi="Euphemia"/>
                                <w:b/>
                                <w:sz w:val="24"/>
                                <w:szCs w:val="24"/>
                              </w:rPr>
                              <w:t>WARNING: Location Master does not exist</w:t>
                            </w:r>
                            <w:r w:rsidRPr="003F6D2E">
                              <w:rPr>
                                <w:rFonts w:ascii="Euphemia" w:eastAsiaTheme="minorHAnsi" w:hAnsi="Euphemia"/>
                                <w:sz w:val="24"/>
                                <w:szCs w:val="24"/>
                              </w:rPr>
                              <w:t>.&lt;/ns2:tt_msg_desc&gt;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37.5pt;margin-top:1.7pt;width:456.75pt;height:8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" fillcolor="#fefefd [55]" strokecolor="#7d7953 [3047]">
                <v:fill color2="#d6d4c2 [1143]" rotate="t" colors="0 #fefefe;44564f #aba996;53084f #a8a692;56361f #b1af9e;1 #deddd8" focus="100%" type="gradient">
                  <o:fill v:ext="view" type="gradientUnscaled"/>
                </v:fill>
                <v:textbox>
                  <w:txbxContent>
                    <w:p w:rsidR="003F6D2E" w:rsidRPr="003F6D2E" w:rsidRDefault="003F6D2E" w:rsidP="003F6D2E">
                      <w:pPr>
                        <w:rPr>
                          <w:rFonts w:ascii="Euphemia" w:eastAsiaTheme="minorHAnsi" w:hAnsi="Euphemia"/>
                          <w:sz w:val="24"/>
                          <w:szCs w:val="24"/>
                        </w:rPr>
                      </w:pPr>
                      <w:r w:rsidRPr="003F6D2E">
                        <w:rPr>
                          <w:rFonts w:ascii="Euphemia" w:eastAsiaTheme="minorHAnsi" w:hAnsi="Euphemia"/>
                          <w:sz w:val="24"/>
                          <w:szCs w:val="24"/>
                        </w:rPr>
                        <w:t>&lt;ns2:tt_msg_datetime&gt;2017-01-13T07:46:13+0000&lt;/ns2:tt_msg_datetime&gt;</w:t>
                      </w:r>
                    </w:p>
                    <w:p w:rsidR="003F6D2E" w:rsidRDefault="003F6D2E" w:rsidP="003F6D2E">
                      <w:r w:rsidRPr="003F6D2E">
                        <w:rPr>
                          <w:rFonts w:ascii="Euphemia" w:eastAsiaTheme="minorHAnsi" w:hAnsi="Euphemia"/>
                          <w:sz w:val="24"/>
                          <w:szCs w:val="24"/>
                        </w:rPr>
                        <w:t>&lt;ns2:tt_msg_desc&gt;</w:t>
                      </w:r>
                      <w:r w:rsidRPr="003F6D2E">
                        <w:rPr>
                          <w:rFonts w:ascii="Euphemia" w:eastAsiaTheme="minorHAnsi" w:hAnsi="Euphemia"/>
                          <w:b/>
                          <w:sz w:val="24"/>
                          <w:szCs w:val="24"/>
                        </w:rPr>
                        <w:t>WARNING: Location Master does not exist</w:t>
                      </w:r>
                      <w:r w:rsidRPr="003F6D2E">
                        <w:rPr>
                          <w:rFonts w:ascii="Euphemia" w:eastAsiaTheme="minorHAnsi" w:hAnsi="Euphemia"/>
                          <w:sz w:val="24"/>
                          <w:szCs w:val="24"/>
                        </w:rPr>
                        <w:t>.&lt;/ns2:tt_msg_desc&gt;</w:t>
                      </w:r>
                    </w:p>
                  </w:txbxContent>
                </v:textbox>
              </v:rect>
            </w:pict>
          </mc:Fallback>
        </mc:AlternateContent>
      </w:r>
    </w:p>
    <w:p w:rsidR="003F6D2E" w:rsidRDefault="003F6D2E" w:rsidP="00FF63EB">
      <w:pPr>
        <w:pStyle w:val="ListParagraph"/>
        <w:rPr>
          <w:rFonts w:ascii="Euphemia" w:hAnsi="Euphemia"/>
          <w:sz w:val="24"/>
          <w:szCs w:val="24"/>
        </w:rPr>
      </w:pPr>
    </w:p>
    <w:p w:rsidR="003F6D2E" w:rsidRDefault="003F6D2E" w:rsidP="003F6D2E">
      <w:pPr>
        <w:rPr>
          <w:rFonts w:ascii="Euphemia" w:hAnsi="Euphemia"/>
          <w:sz w:val="24"/>
          <w:szCs w:val="24"/>
        </w:rPr>
      </w:pPr>
    </w:p>
    <w:p w:rsidR="003F6D2E" w:rsidRPr="003F6D2E" w:rsidRDefault="003F6D2E" w:rsidP="003F6D2E">
      <w:pPr>
        <w:rPr>
          <w:rFonts w:ascii="Euphemia" w:hAnsi="Euphemia"/>
          <w:sz w:val="24"/>
          <w:szCs w:val="24"/>
        </w:rPr>
      </w:pP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FF63EB" w:rsidRDefault="00FF63EB" w:rsidP="00FF63EB">
      <w:pPr>
        <w:pStyle w:val="NoSpacing"/>
        <w:ind w:left="720"/>
        <w:rPr>
          <w:rFonts w:ascii="Euphemia" w:hAnsi="Euphemia"/>
        </w:rPr>
      </w:pPr>
    </w:p>
    <w:p w:rsidR="00D70AC1" w:rsidRDefault="00D70AC1" w:rsidP="00FF63EB"/>
    <w:p w:rsidR="00D70AC1" w:rsidRDefault="00D70AC1">
      <w:pPr>
        <w:pStyle w:val="Closing"/>
      </w:pPr>
    </w:p>
    <w:sdt>
      <w:sdtPr>
        <w:rPr>
          <w:sz w:val="21"/>
          <w:szCs w:val="21"/>
        </w:rPr>
        <w:id w:val="-1919552639"/>
        <w:placeholder>
          <w:docPart w:val="3B85C04670DB47BDAF0B18259254116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70AC1" w:rsidRDefault="00FF63EB">
          <w:pPr>
            <w:pStyle w:val="Signature"/>
            <w:rPr>
              <w:sz w:val="21"/>
              <w:szCs w:val="21"/>
            </w:rPr>
          </w:pPr>
          <w:proofErr w:type="spellStart"/>
          <w:r>
            <w:rPr>
              <w:sz w:val="21"/>
              <w:szCs w:val="21"/>
            </w:rPr>
            <w:t>Regoti</w:t>
          </w:r>
          <w:proofErr w:type="spellEnd"/>
          <w:r>
            <w:rPr>
              <w:sz w:val="21"/>
              <w:szCs w:val="21"/>
            </w:rPr>
            <w:t>, Sujata</w:t>
          </w:r>
        </w:p>
      </w:sdtContent>
    </w:sdt>
    <w:p w:rsidR="00D70AC1" w:rsidRDefault="00FF63EB">
      <w:pPr>
        <w:pStyle w:val="Signature"/>
        <w:rPr>
          <w:sz w:val="21"/>
          <w:szCs w:val="21"/>
        </w:rPr>
      </w:pPr>
      <w:r>
        <w:rPr>
          <w:sz w:val="21"/>
          <w:szCs w:val="21"/>
        </w:rPr>
        <w:t xml:space="preserve">WCE, </w:t>
      </w:r>
      <w:proofErr w:type="spellStart"/>
      <w:r>
        <w:rPr>
          <w:sz w:val="21"/>
          <w:szCs w:val="21"/>
        </w:rPr>
        <w:t>Sangli</w:t>
      </w:r>
      <w:proofErr w:type="spellEnd"/>
      <w:r>
        <w:rPr>
          <w:sz w:val="21"/>
          <w:szCs w:val="21"/>
        </w:rPr>
        <w:t xml:space="preserve"> </w:t>
      </w:r>
    </w:p>
    <w:p w:rsidR="00D70AC1" w:rsidRDefault="003F6D2E">
      <w:pPr>
        <w:pStyle w:val="Signature"/>
        <w:rPr>
          <w:sz w:val="21"/>
          <w:szCs w:val="21"/>
        </w:rPr>
      </w:pPr>
      <w:proofErr w:type="spellStart"/>
      <w:r>
        <w:rPr>
          <w:color w:val="808080"/>
          <w:sz w:val="21"/>
          <w:szCs w:val="21"/>
        </w:rPr>
        <w:t>Intern</w:t>
      </w:r>
      <w:sdt>
        <w:sdtPr>
          <w:rPr>
            <w:color w:val="808080"/>
            <w:sz w:val="21"/>
            <w:szCs w:val="21"/>
          </w:rPr>
          <w:id w:val="1397708789"/>
          <w:placeholder>
            <w:docPart w:val="F4953B5C57DD45EEB69B58F8DBC0DDF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rPr>
              <w:color w:val="808080"/>
              <w:sz w:val="21"/>
              <w:szCs w:val="21"/>
            </w:rPr>
            <w:t>@</w:t>
          </w:r>
          <w:r w:rsidR="00696ABE">
            <w:rPr>
              <w:color w:val="808080"/>
              <w:sz w:val="21"/>
              <w:szCs w:val="21"/>
            </w:rPr>
            <w:t>Eaton</w:t>
          </w:r>
          <w:proofErr w:type="spellEnd"/>
        </w:sdtContent>
      </w:sdt>
      <w:bookmarkStart w:id="0" w:name="_GoBack"/>
      <w:bookmarkEnd w:id="0"/>
    </w:p>
    <w:sectPr w:rsidR="00D70AC1">
      <w:footerReference w:type="default" r:id="rId14"/>
      <w:headerReference w:type="first" r:id="rId15"/>
      <w:pgSz w:w="12240" w:h="15840" w:code="1"/>
      <w:pgMar w:top="1080" w:right="1080" w:bottom="1080" w:left="108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F8B" w:rsidRDefault="00237F8B">
      <w:pPr>
        <w:spacing w:after="0" w:line="240" w:lineRule="auto"/>
      </w:pPr>
      <w:r>
        <w:separator/>
      </w:r>
    </w:p>
  </w:endnote>
  <w:endnote w:type="continuationSeparator" w:id="0">
    <w:p w:rsidR="00237F8B" w:rsidRDefault="0023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C1" w:rsidRDefault="00950187">
    <w:pPr>
      <w:pStyle w:val="Footer"/>
      <w:jc w:val="cen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AC1" w:rsidRDefault="00D70AC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30" style="position:absolute;left:0;text-align:left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D70AC1" w:rsidRDefault="00D70AC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AC1" w:rsidRDefault="00D70AC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31" style="position:absolute;left:0;text-align:left;margin-left:0;margin-top:0;width:546.85pt;height:711.35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" stroked="f" strokeweight="2pt">
              <v:fill opacity="54484f"/>
              <v:textbox inset="2.53903mm,1.2695mm,2.53903mm,1.2695mm">
                <w:txbxContent>
                  <w:p w:rsidR="00D70AC1" w:rsidRDefault="00D70AC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5248084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AC1" w:rsidRDefault="00D70AC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32" style="position:absolute;left:0;text-align:left;margin-left:0;margin-top:0;width:525.65pt;height:684pt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" stroked="f" strokeweight=".5pt">
              <v:stroke linestyle="thinThin"/>
              <v:textbox inset="2.53903mm,1.2695mm,2.53903mm,1.2695mm">
                <w:txbxContent>
                  <w:p w:rsidR="00D70AC1" w:rsidRDefault="00D70AC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307318B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12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AC1" w:rsidRDefault="00237F8B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alias w:val="Date"/>
                              <w:tag w:val="Date"/>
                              <w:id w:val="130866988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F63E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January 16, 2017</w:t>
                              </w:r>
                            </w:sdtContent>
                          </w:sdt>
                          <w:r w:rsidR="0095018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95018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="0095018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95018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16C9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="00950187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33" style="position:absolute;left:0;text-align:left;margin-left:0;margin-top:0;width:519.6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" filled="f" stroked="f" strokeweight="2pt">
              <v:textbox inset="0,0,0,0">
                <w:txbxContent>
                  <w:p w:rsidR="00D70AC1" w:rsidRDefault="00237F8B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alias w:val="Date"/>
                        <w:tag w:val="Date"/>
                        <w:id w:val="130866988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1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F63E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January 16, 2017</w:t>
                        </w:r>
                      </w:sdtContent>
                    </w:sdt>
                    <w:r w:rsidR="00950187">
                      <w:rPr>
                        <w:color w:val="FFFFFF" w:themeColor="background1"/>
                        <w:sz w:val="18"/>
                        <w:szCs w:val="18"/>
                      </w:rPr>
                      <w:t xml:space="preserve">  Page </w:t>
                    </w:r>
                    <w:r w:rsidR="00950187"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="00950187">
                      <w:rPr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950187"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1A16C9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="00950187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F8B" w:rsidRDefault="00237F8B">
      <w:pPr>
        <w:spacing w:after="0" w:line="240" w:lineRule="auto"/>
      </w:pPr>
      <w:r>
        <w:separator/>
      </w:r>
    </w:p>
  </w:footnote>
  <w:footnote w:type="continuationSeparator" w:id="0">
    <w:p w:rsidR="00237F8B" w:rsidRDefault="0023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C1" w:rsidRDefault="00950187">
    <w:pPr>
      <w:pStyle w:val="Head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2FC0B57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Rounded Rectangle 2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e0KQIAAI8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EFF1E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ER+Cb42AgAAzA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6C30C7E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Rectangle 5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B5AE53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B5AE53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3A299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93A299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3A299" w:themeColor="accent1"/>
      </w:rPr>
    </w:lvl>
  </w:abstractNum>
  <w:abstractNum w:abstractNumId="10">
    <w:nsid w:val="117A21EB"/>
    <w:multiLevelType w:val="hybridMultilevel"/>
    <w:tmpl w:val="586A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72386"/>
    <w:multiLevelType w:val="hybridMultilevel"/>
    <w:tmpl w:val="554A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EB"/>
    <w:rsid w:val="001A16C9"/>
    <w:rsid w:val="00237F8B"/>
    <w:rsid w:val="003F6D2E"/>
    <w:rsid w:val="00696ABE"/>
    <w:rsid w:val="008A2DEC"/>
    <w:rsid w:val="00950187"/>
    <w:rsid w:val="00A055B9"/>
    <w:rsid w:val="00D70AC1"/>
    <w:rsid w:val="00E778C6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93A29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564B3C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564B3C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">
    <w:name w:val="5"/>
    <w:link w:val="IntenseReferenceChar"/>
    <w:uiPriority w:val="32"/>
    <w:rPr>
      <w:b/>
      <w:color w:val="93A299" w:themeColor="accent1"/>
      <w:u w:val="single"/>
      <w:lang w:eastAsia="ja-JP" w:bidi="he-IL"/>
    </w:rPr>
  </w:style>
  <w:style w:type="character" w:customStyle="1" w:styleId="IntenseReferenceChar">
    <w:name w:val="Intense Reference Char"/>
    <w:basedOn w:val="DefaultParagraphFont"/>
    <w:link w:val="5"/>
    <w:uiPriority w:val="32"/>
    <w:rPr>
      <w:rFonts w:cs="Times New Roman"/>
      <w:b/>
      <w:color w:val="auto"/>
      <w:szCs w:val="20"/>
      <w:u w:val="single"/>
    </w:rPr>
  </w:style>
  <w:style w:type="paragraph" w:customStyle="1" w:styleId="4">
    <w:name w:val="4"/>
    <w:link w:val="SubtleReferenceChar"/>
    <w:uiPriority w:val="31"/>
    <w:rPr>
      <w:color w:val="000000" w:themeColor="text1"/>
      <w:u w:val="single"/>
      <w:lang w:eastAsia="ja-JP" w:bidi="he-IL"/>
    </w:rPr>
  </w:style>
  <w:style w:type="character" w:customStyle="1" w:styleId="SubtleReferenceChar">
    <w:name w:val="Subtle Reference Char"/>
    <w:basedOn w:val="DefaultParagraphFont"/>
    <w:link w:val="4"/>
    <w:uiPriority w:val="31"/>
    <w:rPr>
      <w:rFonts w:cs="Times New Roman"/>
      <w:color w:val="auto"/>
      <w:szCs w:val="20"/>
      <w:u w:val="single"/>
    </w:rPr>
  </w:style>
  <w:style w:type="paragraph" w:customStyle="1" w:styleId="3">
    <w:name w:val="3"/>
    <w:link w:val="BookTitleChar"/>
    <w:uiPriority w:val="33"/>
    <w:rPr>
      <w:rFonts w:asciiTheme="majorHAnsi" w:hAnsiTheme="majorHAnsi"/>
      <w:b/>
      <w:i/>
      <w:color w:val="786C71" w:themeColor="accent6"/>
      <w:lang w:eastAsia="ja-JP" w:bidi="he-IL"/>
    </w:rPr>
  </w:style>
  <w:style w:type="character" w:customStyle="1" w:styleId="BookTitleChar">
    <w:name w:val="Book Title Char"/>
    <w:basedOn w:val="DefaultParagraphFont"/>
    <w:link w:val="3"/>
    <w:uiPriority w:val="33"/>
    <w:rPr>
      <w:rFonts w:asciiTheme="majorHAnsi" w:hAnsiTheme="majorHAnsi" w:cs="Times New Roman"/>
      <w:b/>
      <w:i/>
      <w:color w:val="auto"/>
      <w:szCs w:val="20"/>
    </w:rPr>
  </w:style>
  <w:style w:type="paragraph" w:customStyle="1" w:styleId="2">
    <w:name w:val="2"/>
    <w:link w:val="IntenseEmphasisChar"/>
    <w:uiPriority w:val="21"/>
    <w:rPr>
      <w:b/>
      <w:i/>
      <w:color w:val="B5AE53" w:themeColor="accent3"/>
      <w:lang w:eastAsia="ja-JP" w:bidi="he-IL"/>
    </w:rPr>
  </w:style>
  <w:style w:type="character" w:customStyle="1" w:styleId="IntenseEmphasisChar">
    <w:name w:val="Intense Emphasis Char"/>
    <w:basedOn w:val="DefaultParagraphFont"/>
    <w:link w:val="2"/>
    <w:uiPriority w:val="21"/>
    <w:rPr>
      <w:rFonts w:cs="Times New Roman"/>
      <w:b/>
      <w:i/>
      <w:color w:val="auto"/>
      <w:szCs w:val="20"/>
    </w:rPr>
  </w:style>
  <w:style w:type="paragraph" w:customStyle="1" w:styleId="1">
    <w:name w:val="1"/>
    <w:link w:val="SubtleEmphasisChar"/>
    <w:uiPriority w:val="19"/>
    <w:rPr>
      <w:i/>
      <w:color w:val="000000" w:themeColor="text1"/>
      <w:lang w:eastAsia="ja-JP" w:bidi="he-IL"/>
    </w:rPr>
  </w:style>
  <w:style w:type="character" w:customStyle="1" w:styleId="SubtleEmphasisChar">
    <w:name w:val="Subtle Emphasis Char"/>
    <w:basedOn w:val="DefaultParagraphFont"/>
    <w:link w:val="1"/>
    <w:uiPriority w:val="19"/>
    <w:rPr>
      <w:rFonts w:cs="Times New Roman"/>
      <w:i/>
      <w:color w:val="auto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93A299" w:themeColor="accent1"/>
        <w:left w:val="single" w:sz="36" w:space="8" w:color="93A299" w:themeColor="accent1"/>
        <w:bottom w:val="single" w:sz="36" w:space="8" w:color="93A299" w:themeColor="accent1"/>
        <w:right w:val="single" w:sz="36" w:space="8" w:color="93A299" w:themeColor="accent1"/>
      </w:pBdr>
      <w:shd w:val="clear" w:color="auto" w:fill="93A299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bidi="hi-IN"/>
      <w14:ligatures w14:val="standardContextual"/>
      <w14:cntxtAlts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auto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564B3C" w:themeColor="text2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BEC7C1" w:themeColor="accent1" w:themeTint="99"/>
        <w:bottom w:val="single" w:sz="24" w:space="10" w:color="BEC7C1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CF543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Pr>
      <w:rFonts w:cs="Times New Roman"/>
      <w:color w:val="auto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3"/>
    <w:qFormat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qFormat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cs="Times New Roman"/>
      <w:b/>
      <w:color w:val="auto"/>
      <w:szCs w:val="20"/>
      <w:lang w:eastAsia="ja-JP" w:bidi="he-IL"/>
    </w:rPr>
  </w:style>
  <w:style w:type="paragraph" w:customStyle="1" w:styleId="SenderAddress">
    <w:name w:val="Sender Address"/>
    <w:basedOn w:val="NoSpacing"/>
    <w:uiPriority w:val="2"/>
    <w:pPr>
      <w:contextualSpacing/>
    </w:pPr>
    <w:rPr>
      <w:color w:val="93A299" w:themeColor="accent1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auto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auto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A" w:themeFill="accent1" w:themeFillTint="33"/>
    </w:tcPr>
    <w:tblStylePr w:type="firstRow">
      <w:rPr>
        <w:b/>
        <w:bCs/>
        <w:color w:val="564B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564B3C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93A299" w:themeFill="accent1"/>
      <w:lang w:bidi="hi-IN"/>
      <w14:ligatures w14:val="standardContextual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</w:style>
  <w:style w:type="paragraph" w:customStyle="1" w:styleId="SectionHeading">
    <w:name w:val="Section Heading"/>
    <w:basedOn w:val="Normal"/>
    <w:next w:val="Normal"/>
    <w:pPr>
      <w:spacing w:before="220" w:after="0"/>
    </w:pPr>
    <w:rPr>
      <w:rFonts w:asciiTheme="majorHAnsi" w:eastAsiaTheme="minorHAnsi" w:hAnsiTheme="majorHAnsi"/>
      <w:b/>
      <w:color w:val="000000" w:themeColor="text1"/>
      <w:sz w:val="24"/>
      <w:szCs w:val="24"/>
    </w:rPr>
  </w:style>
  <w:style w:type="paragraph" w:customStyle="1" w:styleId="PersonalName">
    <w:name w:val="Personal Name"/>
    <w:basedOn w:val="Title"/>
    <w:next w:val="Normal"/>
    <w:qFormat/>
    <w:pPr>
      <w:spacing w:after="0"/>
    </w:pPr>
    <w:rPr>
      <w:b/>
      <w:bCs/>
      <w:caps/>
      <w:color w:val="564B3C" w:themeColor="text2"/>
      <w:sz w:val="28"/>
      <w:szCs w:val="28"/>
      <w14:ligatures w14:val="standard"/>
      <w14:numForm w14:val="oldSty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93A29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564B3C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564B3C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">
    <w:name w:val="5"/>
    <w:link w:val="IntenseReferenceChar"/>
    <w:uiPriority w:val="32"/>
    <w:rPr>
      <w:b/>
      <w:color w:val="93A299" w:themeColor="accent1"/>
      <w:u w:val="single"/>
      <w:lang w:eastAsia="ja-JP" w:bidi="he-IL"/>
    </w:rPr>
  </w:style>
  <w:style w:type="character" w:customStyle="1" w:styleId="IntenseReferenceChar">
    <w:name w:val="Intense Reference Char"/>
    <w:basedOn w:val="DefaultParagraphFont"/>
    <w:link w:val="5"/>
    <w:uiPriority w:val="32"/>
    <w:rPr>
      <w:rFonts w:cs="Times New Roman"/>
      <w:b/>
      <w:color w:val="auto"/>
      <w:szCs w:val="20"/>
      <w:u w:val="single"/>
    </w:rPr>
  </w:style>
  <w:style w:type="paragraph" w:customStyle="1" w:styleId="4">
    <w:name w:val="4"/>
    <w:link w:val="SubtleReferenceChar"/>
    <w:uiPriority w:val="31"/>
    <w:rPr>
      <w:color w:val="000000" w:themeColor="text1"/>
      <w:u w:val="single"/>
      <w:lang w:eastAsia="ja-JP" w:bidi="he-IL"/>
    </w:rPr>
  </w:style>
  <w:style w:type="character" w:customStyle="1" w:styleId="SubtleReferenceChar">
    <w:name w:val="Subtle Reference Char"/>
    <w:basedOn w:val="DefaultParagraphFont"/>
    <w:link w:val="4"/>
    <w:uiPriority w:val="31"/>
    <w:rPr>
      <w:rFonts w:cs="Times New Roman"/>
      <w:color w:val="auto"/>
      <w:szCs w:val="20"/>
      <w:u w:val="single"/>
    </w:rPr>
  </w:style>
  <w:style w:type="paragraph" w:customStyle="1" w:styleId="3">
    <w:name w:val="3"/>
    <w:link w:val="BookTitleChar"/>
    <w:uiPriority w:val="33"/>
    <w:rPr>
      <w:rFonts w:asciiTheme="majorHAnsi" w:hAnsiTheme="majorHAnsi"/>
      <w:b/>
      <w:i/>
      <w:color w:val="786C71" w:themeColor="accent6"/>
      <w:lang w:eastAsia="ja-JP" w:bidi="he-IL"/>
    </w:rPr>
  </w:style>
  <w:style w:type="character" w:customStyle="1" w:styleId="BookTitleChar">
    <w:name w:val="Book Title Char"/>
    <w:basedOn w:val="DefaultParagraphFont"/>
    <w:link w:val="3"/>
    <w:uiPriority w:val="33"/>
    <w:rPr>
      <w:rFonts w:asciiTheme="majorHAnsi" w:hAnsiTheme="majorHAnsi" w:cs="Times New Roman"/>
      <w:b/>
      <w:i/>
      <w:color w:val="auto"/>
      <w:szCs w:val="20"/>
    </w:rPr>
  </w:style>
  <w:style w:type="paragraph" w:customStyle="1" w:styleId="2">
    <w:name w:val="2"/>
    <w:link w:val="IntenseEmphasisChar"/>
    <w:uiPriority w:val="21"/>
    <w:rPr>
      <w:b/>
      <w:i/>
      <w:color w:val="B5AE53" w:themeColor="accent3"/>
      <w:lang w:eastAsia="ja-JP" w:bidi="he-IL"/>
    </w:rPr>
  </w:style>
  <w:style w:type="character" w:customStyle="1" w:styleId="IntenseEmphasisChar">
    <w:name w:val="Intense Emphasis Char"/>
    <w:basedOn w:val="DefaultParagraphFont"/>
    <w:link w:val="2"/>
    <w:uiPriority w:val="21"/>
    <w:rPr>
      <w:rFonts w:cs="Times New Roman"/>
      <w:b/>
      <w:i/>
      <w:color w:val="auto"/>
      <w:szCs w:val="20"/>
    </w:rPr>
  </w:style>
  <w:style w:type="paragraph" w:customStyle="1" w:styleId="1">
    <w:name w:val="1"/>
    <w:link w:val="SubtleEmphasisChar"/>
    <w:uiPriority w:val="19"/>
    <w:rPr>
      <w:i/>
      <w:color w:val="000000" w:themeColor="text1"/>
      <w:lang w:eastAsia="ja-JP" w:bidi="he-IL"/>
    </w:rPr>
  </w:style>
  <w:style w:type="character" w:customStyle="1" w:styleId="SubtleEmphasisChar">
    <w:name w:val="Subtle Emphasis Char"/>
    <w:basedOn w:val="DefaultParagraphFont"/>
    <w:link w:val="1"/>
    <w:uiPriority w:val="19"/>
    <w:rPr>
      <w:rFonts w:cs="Times New Roman"/>
      <w:i/>
      <w:color w:val="auto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93A299" w:themeColor="accent1"/>
        <w:left w:val="single" w:sz="36" w:space="8" w:color="93A299" w:themeColor="accent1"/>
        <w:bottom w:val="single" w:sz="36" w:space="8" w:color="93A299" w:themeColor="accent1"/>
        <w:right w:val="single" w:sz="36" w:space="8" w:color="93A299" w:themeColor="accent1"/>
      </w:pBdr>
      <w:shd w:val="clear" w:color="auto" w:fill="93A299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bidi="hi-IN"/>
      <w14:ligatures w14:val="standardContextual"/>
      <w14:cntxtAlts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auto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564B3C" w:themeColor="text2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BEC7C1" w:themeColor="accent1" w:themeTint="99"/>
        <w:bottom w:val="single" w:sz="24" w:space="10" w:color="BEC7C1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CF543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Pr>
      <w:rFonts w:cs="Times New Roman"/>
      <w:color w:val="auto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3"/>
    <w:qFormat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qFormat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cs="Times New Roman"/>
      <w:b/>
      <w:color w:val="auto"/>
      <w:szCs w:val="20"/>
      <w:lang w:eastAsia="ja-JP" w:bidi="he-IL"/>
    </w:rPr>
  </w:style>
  <w:style w:type="paragraph" w:customStyle="1" w:styleId="SenderAddress">
    <w:name w:val="Sender Address"/>
    <w:basedOn w:val="NoSpacing"/>
    <w:uiPriority w:val="2"/>
    <w:pPr>
      <w:contextualSpacing/>
    </w:pPr>
    <w:rPr>
      <w:color w:val="93A299" w:themeColor="accent1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auto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auto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A" w:themeFill="accent1" w:themeFillTint="33"/>
    </w:tcPr>
    <w:tblStylePr w:type="firstRow">
      <w:rPr>
        <w:b/>
        <w:bCs/>
        <w:color w:val="564B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564B3C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93A299" w:themeFill="accent1"/>
      <w:lang w:bidi="hi-IN"/>
      <w14:ligatures w14:val="standardContextual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</w:style>
  <w:style w:type="paragraph" w:customStyle="1" w:styleId="SectionHeading">
    <w:name w:val="Section Heading"/>
    <w:basedOn w:val="Normal"/>
    <w:next w:val="Normal"/>
    <w:pPr>
      <w:spacing w:before="220" w:after="0"/>
    </w:pPr>
    <w:rPr>
      <w:rFonts w:asciiTheme="majorHAnsi" w:eastAsiaTheme="minorHAnsi" w:hAnsiTheme="majorHAnsi"/>
      <w:b/>
      <w:color w:val="000000" w:themeColor="text1"/>
      <w:sz w:val="24"/>
      <w:szCs w:val="24"/>
    </w:rPr>
  </w:style>
  <w:style w:type="paragraph" w:customStyle="1" w:styleId="PersonalName">
    <w:name w:val="Personal Name"/>
    <w:basedOn w:val="Title"/>
    <w:next w:val="Normal"/>
    <w:qFormat/>
    <w:pPr>
      <w:spacing w:after="0"/>
    </w:pPr>
    <w:rPr>
      <w:b/>
      <w:bCs/>
      <w:caps/>
      <w:color w:val="564B3C" w:themeColor="text2"/>
      <w:sz w:val="28"/>
      <w:szCs w:val="28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953B5C57DD45EEB69B58F8DBC0D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F8923-59CF-440C-ABE2-7A96DFF28474}"/>
      </w:docPartPr>
      <w:docPartBody>
        <w:p w:rsidR="00340C3A" w:rsidRDefault="005F640E">
          <w:pPr>
            <w:pStyle w:val="F4953B5C57DD45EEB69B58F8DBC0DDF1"/>
          </w:pPr>
          <w:r>
            <w:t>[Type the sender company name]</w:t>
          </w:r>
        </w:p>
      </w:docPartBody>
    </w:docPart>
    <w:docPart>
      <w:docPartPr>
        <w:name w:val="C57D97805A264A5A983503CD8204D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65050-C77E-4552-99B2-2C4784A44150}"/>
      </w:docPartPr>
      <w:docPartBody>
        <w:p w:rsidR="00340C3A" w:rsidRDefault="005F640E">
          <w:pPr>
            <w:pStyle w:val="C57D97805A264A5A983503CD8204D75E"/>
          </w:pPr>
          <w:r>
            <w:rPr>
              <w:caps/>
              <w:color w:val="FFFFFF" w:themeColor="background1"/>
              <w:sz w:val="18"/>
              <w:szCs w:val="18"/>
            </w:rPr>
            <w:t>[TYPE THE SENDER COMPANY ADDRESS]</w:t>
          </w:r>
        </w:p>
      </w:docPartBody>
    </w:docPart>
    <w:docPart>
      <w:docPartPr>
        <w:name w:val="3177A31CBB234276B1ED1C300B065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E67F9-1662-497D-9E72-89F5C2EEDCF4}"/>
      </w:docPartPr>
      <w:docPartBody>
        <w:p w:rsidR="00340C3A" w:rsidRDefault="005F640E">
          <w:pPr>
            <w:pStyle w:val="3177A31CBB234276B1ED1C300B065F4B"/>
          </w:pPr>
          <w:r>
            <w:t>[Pick the date]</w:t>
          </w:r>
        </w:p>
      </w:docPartBody>
    </w:docPart>
    <w:docPart>
      <w:docPartPr>
        <w:name w:val="3B85C04670DB47BDAF0B182592541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78031-7927-4EFA-9951-AEEB72BEB43E}"/>
      </w:docPartPr>
      <w:docPartBody>
        <w:p w:rsidR="00340C3A" w:rsidRDefault="005F640E">
          <w:pPr>
            <w:pStyle w:val="3B85C04670DB47BDAF0B18259254116C"/>
          </w:pPr>
          <w:r>
            <w:t>[Type the sender name]</w:t>
          </w:r>
        </w:p>
      </w:docPartBody>
    </w:docPart>
    <w:docPart>
      <w:docPartPr>
        <w:name w:val="73B0DD06EBD04050A82984BD4F5DB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896F3-017F-4D7B-A6D2-394F5EF60E64}"/>
      </w:docPartPr>
      <w:docPartBody>
        <w:p w:rsidR="00340C3A" w:rsidRDefault="005F640E">
          <w:pPr>
            <w:pStyle w:val="73B0DD06EBD04050A82984BD4F5DB1E5"/>
          </w:pPr>
          <w:r>
            <w:t>[Type the sender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0E"/>
    <w:rsid w:val="00090E01"/>
    <w:rsid w:val="00340C3A"/>
    <w:rsid w:val="005F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53B5C57DD45EEB69B58F8DBC0DDF1">
    <w:name w:val="F4953B5C57DD45EEB69B58F8DBC0DDF1"/>
  </w:style>
  <w:style w:type="paragraph" w:customStyle="1" w:styleId="C57D97805A264A5A983503CD8204D75E">
    <w:name w:val="C57D97805A264A5A983503CD8204D75E"/>
  </w:style>
  <w:style w:type="paragraph" w:customStyle="1" w:styleId="3177A31CBB234276B1ED1C300B065F4B">
    <w:name w:val="3177A31CBB234276B1ED1C300B065F4B"/>
  </w:style>
  <w:style w:type="paragraph" w:customStyle="1" w:styleId="3B85C04670DB47BDAF0B18259254116C">
    <w:name w:val="3B85C04670DB47BDAF0B18259254116C"/>
  </w:style>
  <w:style w:type="paragraph" w:customStyle="1" w:styleId="73B0DD06EBD04050A82984BD4F5DB1E5">
    <w:name w:val="73B0DD06EBD04050A82984BD4F5DB1E5"/>
  </w:style>
  <w:style w:type="paragraph" w:customStyle="1" w:styleId="DEEDB9BD1F9B42E69FD48E55F2A48F8C">
    <w:name w:val="DEEDB9BD1F9B42E69FD48E55F2A48F8C"/>
  </w:style>
  <w:style w:type="paragraph" w:customStyle="1" w:styleId="A21102E6CF4B422CBB41D11D30555217">
    <w:name w:val="A21102E6CF4B422CBB41D11D30555217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DC812A1ABF148E089A41615956FA1D8">
    <w:name w:val="4DC812A1ABF148E089A41615956FA1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53B5C57DD45EEB69B58F8DBC0DDF1">
    <w:name w:val="F4953B5C57DD45EEB69B58F8DBC0DDF1"/>
  </w:style>
  <w:style w:type="paragraph" w:customStyle="1" w:styleId="C57D97805A264A5A983503CD8204D75E">
    <w:name w:val="C57D97805A264A5A983503CD8204D75E"/>
  </w:style>
  <w:style w:type="paragraph" w:customStyle="1" w:styleId="3177A31CBB234276B1ED1C300B065F4B">
    <w:name w:val="3177A31CBB234276B1ED1C300B065F4B"/>
  </w:style>
  <w:style w:type="paragraph" w:customStyle="1" w:styleId="3B85C04670DB47BDAF0B18259254116C">
    <w:name w:val="3B85C04670DB47BDAF0B18259254116C"/>
  </w:style>
  <w:style w:type="paragraph" w:customStyle="1" w:styleId="73B0DD06EBD04050A82984BD4F5DB1E5">
    <w:name w:val="73B0DD06EBD04050A82984BD4F5DB1E5"/>
  </w:style>
  <w:style w:type="paragraph" w:customStyle="1" w:styleId="DEEDB9BD1F9B42E69FD48E55F2A48F8C">
    <w:name w:val="DEEDB9BD1F9B42E69FD48E55F2A48F8C"/>
  </w:style>
  <w:style w:type="paragraph" w:customStyle="1" w:styleId="A21102E6CF4B422CBB41D11D30555217">
    <w:name w:val="A21102E6CF4B422CBB41D11D30555217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DC812A1ABF148E089A41615956FA1D8">
    <w:name w:val="4DC812A1ABF148E089A41615956FA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2017-01-16T00:00:00</PublishDate>
  <Abstract/>
  <CompanyAddress>QXtend</CompanyAddress>
  <CompanyPhone/>
  <CompanyFax/>
  <CompanyEmail/>
</CoverPage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23231832-099A-45A6-970A-9EE1F060B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ApothecaryMergeLetter</Template>
  <TotalTime>55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@Eaton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Regoti, Sujata</dc:creator>
  <cp:lastModifiedBy>Regoti, Sujata</cp:lastModifiedBy>
  <cp:revision>3</cp:revision>
  <cp:lastPrinted>2017-01-16T05:25:00Z</cp:lastPrinted>
  <dcterms:created xsi:type="dcterms:W3CDTF">2017-01-16T04:09:00Z</dcterms:created>
  <dcterms:modified xsi:type="dcterms:W3CDTF">2017-01-16T05:28:00Z</dcterms:modified>
</cp:coreProperties>
</file>